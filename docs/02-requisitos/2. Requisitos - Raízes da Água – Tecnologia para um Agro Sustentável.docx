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0031826F" w14:paraId="14A28BE8" wp14:textId="77777777" wp14:noSpellErr="1">
      <w:pPr>
        <w:pStyle w:val="Heading1"/>
        <w:jc w:val="center"/>
      </w:pPr>
      <w:r w:rsidRPr="0031826F" w:rsidR="0031826F">
        <w:rPr>
          <w:color w:val="1F497D" w:themeColor="text2" w:themeTint="FF" w:themeShade="FF"/>
          <w:sz w:val="40"/>
          <w:szCs w:val="40"/>
        </w:rPr>
        <w:t>Documento</w:t>
      </w:r>
      <w:r w:rsidRPr="0031826F" w:rsidR="0031826F">
        <w:rPr>
          <w:color w:val="1F497D" w:themeColor="text2" w:themeTint="FF" w:themeShade="FF"/>
          <w:sz w:val="40"/>
          <w:szCs w:val="40"/>
        </w:rPr>
        <w:t xml:space="preserve"> Técnico de </w:t>
      </w:r>
      <w:r w:rsidRPr="0031826F" w:rsidR="0031826F">
        <w:rPr>
          <w:color w:val="1F497D" w:themeColor="text2" w:themeTint="FF" w:themeShade="FF"/>
          <w:sz w:val="40"/>
          <w:szCs w:val="40"/>
        </w:rPr>
        <w:t>Requisitos</w:t>
      </w:r>
      <w:r w:rsidRPr="0031826F" w:rsidR="0031826F">
        <w:rPr>
          <w:color w:val="1F497D" w:themeColor="text2" w:themeTint="FF" w:themeShade="FF"/>
          <w:sz w:val="40"/>
          <w:szCs w:val="40"/>
        </w:rPr>
        <w:t xml:space="preserve"> </w:t>
      </w:r>
      <w:r w:rsidRPr="0031826F" w:rsidR="0031826F">
        <w:rPr>
          <w:color w:val="1F497D" w:themeColor="text2" w:themeTint="FF" w:themeShade="FF"/>
          <w:sz w:val="40"/>
          <w:szCs w:val="40"/>
        </w:rPr>
        <w:t>Funcionais</w:t>
      </w:r>
      <w:r w:rsidRPr="0031826F" w:rsidR="0031826F">
        <w:rPr>
          <w:color w:val="1F497D" w:themeColor="text2" w:themeTint="FF" w:themeShade="FF"/>
          <w:sz w:val="40"/>
          <w:szCs w:val="40"/>
        </w:rPr>
        <w:t xml:space="preserve"> e </w:t>
      </w:r>
      <w:r w:rsidRPr="0031826F" w:rsidR="0031826F">
        <w:rPr>
          <w:color w:val="1F497D" w:themeColor="text2" w:themeTint="FF" w:themeShade="FF"/>
          <w:sz w:val="40"/>
          <w:szCs w:val="40"/>
        </w:rPr>
        <w:t>Não</w:t>
      </w:r>
      <w:r w:rsidRPr="0031826F" w:rsidR="0031826F">
        <w:rPr>
          <w:color w:val="1F497D" w:themeColor="text2" w:themeTint="FF" w:themeShade="FF"/>
          <w:sz w:val="40"/>
          <w:szCs w:val="40"/>
        </w:rPr>
        <w:t xml:space="preserve"> </w:t>
      </w:r>
      <w:r w:rsidRPr="0031826F" w:rsidR="0031826F">
        <w:rPr>
          <w:color w:val="1F497D" w:themeColor="text2" w:themeTint="FF" w:themeShade="FF"/>
          <w:sz w:val="40"/>
          <w:szCs w:val="40"/>
        </w:rPr>
        <w:t>Funcionais</w:t>
      </w:r>
    </w:p>
    <w:p w:rsidR="0031826F" w:rsidP="0031826F" w:rsidRDefault="0031826F" w14:paraId="7F266ADF" w14:textId="7C48CC83">
      <w:pPr>
        <w:pStyle w:val="Normal"/>
      </w:pPr>
    </w:p>
    <w:p xmlns:wp14="http://schemas.microsoft.com/office/word/2010/wordml" w:rsidP="0031826F" w14:paraId="5DE12ABF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1. </w:t>
      </w:r>
      <w:r w:rsidRPr="0031826F" w:rsidR="0031826F">
        <w:rPr>
          <w:color w:val="1F497D" w:themeColor="text2" w:themeTint="FF" w:themeShade="FF"/>
          <w:sz w:val="32"/>
          <w:szCs w:val="32"/>
        </w:rPr>
        <w:t>Identificação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do </w:t>
      </w:r>
      <w:r w:rsidRPr="0031826F" w:rsidR="0031826F">
        <w:rPr>
          <w:color w:val="1F497D" w:themeColor="text2" w:themeTint="FF" w:themeShade="FF"/>
          <w:sz w:val="32"/>
          <w:szCs w:val="32"/>
        </w:rPr>
        <w:t>Projeto</w:t>
      </w:r>
    </w:p>
    <w:p w:rsidR="0031826F" w:rsidP="0031826F" w:rsidRDefault="0031826F" w14:noSpellErr="1" w14:paraId="7B95C93A" w14:textId="5D58F150">
      <w:pPr>
        <w:spacing w:after="0" w:afterAutospacing="off" w:line="240" w:lineRule="auto"/>
      </w:pPr>
      <w:r w:rsidRPr="0031826F" w:rsidR="0031826F">
        <w:rPr>
          <w:b w:val="1"/>
          <w:bCs w:val="1"/>
        </w:rPr>
        <w:t>Título</w:t>
      </w:r>
      <w:r w:rsidRPr="0031826F" w:rsidR="0031826F">
        <w:rPr>
          <w:b w:val="1"/>
          <w:bCs w:val="1"/>
        </w:rPr>
        <w:t xml:space="preserve"> do </w:t>
      </w:r>
      <w:r w:rsidRPr="0031826F" w:rsidR="0031826F">
        <w:rPr>
          <w:b w:val="1"/>
          <w:bCs w:val="1"/>
        </w:rPr>
        <w:t>Projeto</w:t>
      </w:r>
      <w:r w:rsidR="0031826F">
        <w:rPr/>
        <w:t xml:space="preserve">: </w:t>
      </w:r>
      <w:r w:rsidR="0031826F">
        <w:rPr/>
        <w:t>Raízes</w:t>
      </w:r>
      <w:r w:rsidR="0031826F">
        <w:rPr/>
        <w:t xml:space="preserve"> da </w:t>
      </w:r>
      <w:r w:rsidR="0031826F">
        <w:rPr/>
        <w:t>Água</w:t>
      </w:r>
      <w:r w:rsidR="0031826F">
        <w:rPr/>
        <w:t xml:space="preserve"> – </w:t>
      </w:r>
      <w:r w:rsidR="0031826F">
        <w:rPr/>
        <w:t>Tecnologia</w:t>
      </w:r>
      <w:r w:rsidR="0031826F">
        <w:rPr/>
        <w:t xml:space="preserve"> para um </w:t>
      </w:r>
      <w:r w:rsidR="0031826F">
        <w:rPr/>
        <w:t>Agro</w:t>
      </w:r>
      <w:r w:rsidR="0031826F">
        <w:rPr/>
        <w:t xml:space="preserve"> </w:t>
      </w:r>
      <w:r w:rsidR="0031826F">
        <w:rPr/>
        <w:t>Sustentável</w:t>
      </w:r>
    </w:p>
    <w:p xmlns:wp14="http://schemas.microsoft.com/office/word/2010/wordml" w:rsidP="0031826F" w14:paraId="6158287B" wp14:noSpellErr="1" wp14:textId="115629DE">
      <w:pPr>
        <w:spacing w:after="0" w:afterAutospacing="off" w:line="240" w:lineRule="auto"/>
      </w:pPr>
      <w:r w:rsidRPr="0031826F" w:rsidR="7B08804B">
        <w:rPr>
          <w:b w:val="1"/>
          <w:bCs w:val="1"/>
        </w:rPr>
        <w:t>Nome</w:t>
      </w:r>
      <w:r w:rsidRPr="0031826F" w:rsidR="0031826F">
        <w:rPr>
          <w:b w:val="1"/>
          <w:bCs w:val="1"/>
        </w:rPr>
        <w:t>:</w:t>
      </w:r>
      <w:r w:rsidR="0031826F">
        <w:rPr/>
        <w:t xml:space="preserve"> Aishiley Ariela França</w:t>
      </w:r>
    </w:p>
    <w:p xmlns:wp14="http://schemas.microsoft.com/office/word/2010/wordml" w:rsidP="0031826F" w14:paraId="4657A37E" wp14:textId="77777777" wp14:noSpellErr="1">
      <w:pPr>
        <w:spacing w:after="0" w:afterAutospacing="off" w:line="240" w:lineRule="auto"/>
      </w:pPr>
      <w:r w:rsidRPr="0031826F" w:rsidR="0031826F">
        <w:rPr>
          <w:b w:val="1"/>
          <w:bCs w:val="1"/>
        </w:rPr>
        <w:t xml:space="preserve">Professor </w:t>
      </w:r>
      <w:r w:rsidRPr="0031826F" w:rsidR="0031826F">
        <w:rPr>
          <w:b w:val="1"/>
          <w:bCs w:val="1"/>
        </w:rPr>
        <w:t>Orientador</w:t>
      </w:r>
      <w:r w:rsidRPr="0031826F" w:rsidR="0031826F">
        <w:rPr>
          <w:b w:val="1"/>
          <w:bCs w:val="1"/>
        </w:rPr>
        <w:t>:</w:t>
      </w:r>
      <w:r w:rsidR="0031826F">
        <w:rPr/>
        <w:t xml:space="preserve"> Antônio Fernando Traina</w:t>
      </w:r>
    </w:p>
    <w:p xmlns:wp14="http://schemas.microsoft.com/office/word/2010/wordml" w:rsidP="0031826F" w14:paraId="1C82F50B" wp14:textId="77777777" wp14:noSpellErr="1">
      <w:pPr>
        <w:spacing w:after="0" w:afterAutospacing="off" w:line="240" w:lineRule="auto"/>
      </w:pPr>
      <w:r w:rsidRPr="0031826F" w:rsidR="0031826F">
        <w:rPr>
          <w:b w:val="1"/>
          <w:bCs w:val="1"/>
        </w:rPr>
        <w:t>Data:</w:t>
      </w:r>
      <w:r w:rsidR="0031826F">
        <w:rPr/>
        <w:t xml:space="preserve"> 27/08/2025</w:t>
      </w:r>
    </w:p>
    <w:p xmlns:wp14="http://schemas.microsoft.com/office/word/2010/wordml" w:rsidP="0031826F" w14:paraId="09E4E58E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2. </w:t>
      </w:r>
      <w:r w:rsidRPr="0031826F" w:rsidR="0031826F">
        <w:rPr>
          <w:color w:val="1F497D" w:themeColor="text2" w:themeTint="FF" w:themeShade="FF"/>
          <w:sz w:val="32"/>
          <w:szCs w:val="32"/>
        </w:rPr>
        <w:t>Introdução</w:t>
      </w:r>
    </w:p>
    <w:p xmlns:wp14="http://schemas.microsoft.com/office/word/2010/wordml" w14:paraId="6AD31644" wp14:textId="77777777">
      <w:r>
        <w:t>A agricultura brasileira enfrenta grandes desafios na gestão de recursos hídricos, especialmente diante do consumo excessivo de água e da degradação ambiental. O projeto Raízes da Água busca desenvolver um sistema inteligente de monitoramento hídrico baseado em IoT, integrando sensores, conectividade e análise de dados em nuvem. O objetivo principal é otimizar o uso da água na agricultura, garantindo sustentabilidade, aumento de produtividade e preservação de nascentes e rios.</w:t>
      </w:r>
    </w:p>
    <w:p xmlns:wp14="http://schemas.microsoft.com/office/word/2010/wordml" w:rsidP="0031826F" w14:paraId="5AD61CA1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3. </w:t>
      </w:r>
      <w:r w:rsidRPr="0031826F" w:rsidR="0031826F">
        <w:rPr>
          <w:color w:val="1F497D" w:themeColor="text2" w:themeTint="FF" w:themeShade="FF"/>
          <w:sz w:val="32"/>
          <w:szCs w:val="32"/>
        </w:rPr>
        <w:t>Escopo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do Sistema</w:t>
      </w:r>
    </w:p>
    <w:p xmlns:wp14="http://schemas.microsoft.com/office/word/2010/wordml" w:rsidP="0031826F" w14:paraId="6C255355" wp14:textId="77777777" wp14:noSpellErr="1">
      <w:pPr>
        <w:rPr>
          <w:b w:val="1"/>
          <w:bCs w:val="1"/>
        </w:rPr>
      </w:pPr>
      <w:r w:rsidRPr="0031826F" w:rsidR="0031826F">
        <w:rPr>
          <w:b w:val="1"/>
          <w:bCs w:val="1"/>
        </w:rPr>
        <w:t>Inclui</w:t>
      </w:r>
      <w:r w:rsidRPr="0031826F" w:rsidR="0031826F">
        <w:rPr>
          <w:b w:val="1"/>
          <w:bCs w:val="1"/>
        </w:rPr>
        <w:t>:</w:t>
      </w:r>
    </w:p>
    <w:p xmlns:wp14="http://schemas.microsoft.com/office/word/2010/wordml" w14:paraId="6BDDAF89" wp14:textId="77777777">
      <w:r>
        <w:t>- Instalação de sensores em nascentes, rios e áreas irrigadas.</w:t>
      </w:r>
      <w:r>
        <w:br/>
      </w:r>
      <w:r>
        <w:t>- Monitoramento em tempo real de nível, fluxo, umidade e qualidade da água.</w:t>
      </w:r>
      <w:r>
        <w:br/>
      </w:r>
      <w:r>
        <w:t>- Envio de dados à nuvem para análise e geração de alertas.</w:t>
      </w:r>
      <w:r>
        <w:br/>
      </w:r>
      <w:r>
        <w:t>- Dashboard para acompanhamento e relatórios automáticos.</w:t>
      </w:r>
      <w:r>
        <w:br/>
      </w:r>
      <w:r>
        <w:t>- Integração com imagens de satélite, drones e previsão meteorológica.</w:t>
      </w:r>
    </w:p>
    <w:p xmlns:wp14="http://schemas.microsoft.com/office/word/2010/wordml" w:rsidP="0031826F" w14:paraId="5AE931C3" wp14:textId="77777777" wp14:noSpellErr="1">
      <w:pPr>
        <w:rPr>
          <w:b w:val="1"/>
          <w:bCs w:val="1"/>
        </w:rPr>
      </w:pPr>
      <w:r w:rsidRPr="0031826F" w:rsidR="0031826F">
        <w:rPr>
          <w:b w:val="1"/>
          <w:bCs w:val="1"/>
        </w:rPr>
        <w:t>Não</w:t>
      </w:r>
      <w:r w:rsidRPr="0031826F" w:rsidR="0031826F">
        <w:rPr>
          <w:b w:val="1"/>
          <w:bCs w:val="1"/>
        </w:rPr>
        <w:t xml:space="preserve"> </w:t>
      </w:r>
      <w:r w:rsidRPr="0031826F" w:rsidR="0031826F">
        <w:rPr>
          <w:b w:val="1"/>
          <w:bCs w:val="1"/>
        </w:rPr>
        <w:t>inclui</w:t>
      </w:r>
      <w:r w:rsidRPr="0031826F" w:rsidR="0031826F">
        <w:rPr>
          <w:b w:val="1"/>
          <w:bCs w:val="1"/>
        </w:rPr>
        <w:t>:</w:t>
      </w:r>
    </w:p>
    <w:p xmlns:wp14="http://schemas.microsoft.com/office/word/2010/wordml" w14:paraId="799F679F" wp14:textId="77777777">
      <w:r>
        <w:t>- Controle automático de irrigadores e maquinário agrícola.</w:t>
      </w:r>
      <w:r>
        <w:br/>
      </w:r>
      <w:r>
        <w:t>- Integração direta com sistemas ERP de gestão rural.</w:t>
      </w:r>
    </w:p>
    <w:p xmlns:wp14="http://schemas.microsoft.com/office/word/2010/wordml" w:rsidP="0031826F" w14:paraId="75269213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4. </w:t>
      </w:r>
      <w:r w:rsidRPr="0031826F" w:rsidR="0031826F">
        <w:rPr>
          <w:color w:val="1F497D" w:themeColor="text2" w:themeTint="FF" w:themeShade="FF"/>
          <w:sz w:val="32"/>
          <w:szCs w:val="32"/>
        </w:rPr>
        <w:t>Requisitos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</w:t>
      </w:r>
      <w:r w:rsidRPr="0031826F" w:rsidR="0031826F">
        <w:rPr>
          <w:color w:val="1F497D" w:themeColor="text2" w:themeTint="FF" w:themeShade="FF"/>
          <w:sz w:val="32"/>
          <w:szCs w:val="32"/>
        </w:rPr>
        <w:t>Funcionais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0031826F" w14:paraId="389B1BD7" wp14:textId="77777777">
        <w:tc>
          <w:tcPr>
            <w:tcW w:w="2160" w:type="dxa"/>
            <w:tcMar/>
          </w:tcPr>
          <w:p w14:paraId="0A970367" wp14:textId="77777777">
            <w:r>
              <w:t>ID</w:t>
            </w:r>
          </w:p>
        </w:tc>
        <w:tc>
          <w:tcPr>
            <w:tcW w:w="2160" w:type="dxa"/>
            <w:tcMar/>
          </w:tcPr>
          <w:p w14:paraId="52D91534" wp14:textId="77777777">
            <w:r>
              <w:t>Requisito Funcional</w:t>
            </w:r>
          </w:p>
        </w:tc>
        <w:tc>
          <w:tcPr>
            <w:tcW w:w="2160" w:type="dxa"/>
            <w:tcMar/>
          </w:tcPr>
          <w:p w14:paraId="212251CE" wp14:textId="77777777">
            <w:r>
              <w:t>Descrição</w:t>
            </w:r>
          </w:p>
        </w:tc>
        <w:tc>
          <w:tcPr>
            <w:tcW w:w="2160" w:type="dxa"/>
            <w:tcMar/>
          </w:tcPr>
          <w:p w14:paraId="60A200BE" wp14:textId="77777777">
            <w:r>
              <w:t>Prioridade</w:t>
            </w:r>
          </w:p>
        </w:tc>
      </w:tr>
      <w:tr xmlns:wp14="http://schemas.microsoft.com/office/word/2010/wordml" w:rsidTr="0031826F" w14:paraId="588A7F9D" wp14:textId="77777777">
        <w:tc>
          <w:tcPr>
            <w:tcW w:w="2160" w:type="dxa"/>
            <w:tcMar/>
          </w:tcPr>
          <w:p w14:paraId="2E633785" wp14:textId="77777777">
            <w:r>
              <w:t>RF01</w:t>
            </w:r>
          </w:p>
        </w:tc>
        <w:tc>
          <w:tcPr>
            <w:tcW w:w="2160" w:type="dxa"/>
            <w:tcMar/>
          </w:tcPr>
          <w:p w14:paraId="70FAD757" wp14:textId="77777777">
            <w:r>
              <w:t>Coleta de Dados</w:t>
            </w:r>
          </w:p>
        </w:tc>
        <w:tc>
          <w:tcPr>
            <w:tcW w:w="2160" w:type="dxa"/>
            <w:tcMar/>
          </w:tcPr>
          <w:p w14:paraId="58159BF7" wp14:textId="77777777">
            <w:r>
              <w:t>O sistema deve coletar dados de sensores de nível, fluxo, umidade do solo e qualidade da água.</w:t>
            </w:r>
          </w:p>
        </w:tc>
        <w:tc>
          <w:tcPr>
            <w:tcW w:w="2160" w:type="dxa"/>
            <w:tcMar/>
          </w:tcPr>
          <w:p w14:paraId="5DC2BAD2" wp14:textId="77777777">
            <w:r>
              <w:t>Alta</w:t>
            </w:r>
          </w:p>
        </w:tc>
      </w:tr>
      <w:tr xmlns:wp14="http://schemas.microsoft.com/office/word/2010/wordml" w:rsidTr="0031826F" w14:paraId="741D637A" wp14:textId="77777777">
        <w:tc>
          <w:tcPr>
            <w:tcW w:w="2160" w:type="dxa"/>
            <w:tcMar/>
          </w:tcPr>
          <w:p w14:paraId="4D7FA617" wp14:textId="77777777">
            <w:r>
              <w:t>RF02</w:t>
            </w:r>
          </w:p>
        </w:tc>
        <w:tc>
          <w:tcPr>
            <w:tcW w:w="2160" w:type="dxa"/>
            <w:tcMar/>
          </w:tcPr>
          <w:p w14:paraId="3A89CB00" wp14:textId="77777777">
            <w:r>
              <w:t>Transmissão de Dados</w:t>
            </w:r>
          </w:p>
        </w:tc>
        <w:tc>
          <w:tcPr>
            <w:tcW w:w="2160" w:type="dxa"/>
            <w:tcMar/>
          </w:tcPr>
          <w:p w14:paraId="7AEF0178" wp14:textId="77777777">
            <w:r>
              <w:t>O sistema deve enviar os dados coletados via Wi-Fi, LoRa ou 4G para a nuvem.</w:t>
            </w:r>
          </w:p>
        </w:tc>
        <w:tc>
          <w:tcPr>
            <w:tcW w:w="2160" w:type="dxa"/>
            <w:tcMar/>
          </w:tcPr>
          <w:p w14:paraId="02E44DCE" wp14:textId="77777777">
            <w:r>
              <w:t>Alta</w:t>
            </w:r>
          </w:p>
        </w:tc>
      </w:tr>
      <w:tr xmlns:wp14="http://schemas.microsoft.com/office/word/2010/wordml" w:rsidTr="0031826F" w14:paraId="5AD337F2" wp14:textId="77777777">
        <w:tc>
          <w:tcPr>
            <w:tcW w:w="2160" w:type="dxa"/>
            <w:tcMar/>
          </w:tcPr>
          <w:p w14:paraId="012B1C12" wp14:textId="77777777">
            <w:r>
              <w:t>RF03</w:t>
            </w:r>
          </w:p>
        </w:tc>
        <w:tc>
          <w:tcPr>
            <w:tcW w:w="2160" w:type="dxa"/>
            <w:tcMar/>
          </w:tcPr>
          <w:p w14:paraId="557DECFB" wp14:textId="77777777">
            <w:r>
              <w:t>Dashboard e Relatórios</w:t>
            </w:r>
          </w:p>
        </w:tc>
        <w:tc>
          <w:tcPr>
            <w:tcW w:w="2160" w:type="dxa"/>
            <w:tcMar/>
          </w:tcPr>
          <w:p w14:paraId="7160C518" wp14:textId="77777777">
            <w:r>
              <w:t>O sistema deve apresentar dados em dashboards e gerar relatórios periódicos.</w:t>
            </w:r>
          </w:p>
        </w:tc>
        <w:tc>
          <w:tcPr>
            <w:tcW w:w="2160" w:type="dxa"/>
            <w:tcMar/>
          </w:tcPr>
          <w:p w14:paraId="7B1CFF3D" wp14:textId="77777777">
            <w:r>
              <w:t>Alta</w:t>
            </w:r>
          </w:p>
        </w:tc>
      </w:tr>
      <w:tr xmlns:wp14="http://schemas.microsoft.com/office/word/2010/wordml" w:rsidTr="0031826F" w14:paraId="4261DF6F" wp14:textId="77777777">
        <w:tc>
          <w:tcPr>
            <w:tcW w:w="2160" w:type="dxa"/>
            <w:tcMar/>
          </w:tcPr>
          <w:p w14:paraId="1FB9360E" wp14:textId="77777777">
            <w:r>
              <w:t>RF04</w:t>
            </w:r>
          </w:p>
        </w:tc>
        <w:tc>
          <w:tcPr>
            <w:tcW w:w="2160" w:type="dxa"/>
            <w:tcMar/>
          </w:tcPr>
          <w:p w14:paraId="16E796F1" wp14:textId="77777777">
            <w:r>
              <w:t>Alertas Automáticos</w:t>
            </w:r>
          </w:p>
        </w:tc>
        <w:tc>
          <w:tcPr>
            <w:tcW w:w="2160" w:type="dxa"/>
            <w:tcMar/>
          </w:tcPr>
          <w:p w14:paraId="6DFF72D6" wp14:textId="77777777">
            <w:r>
              <w:t>O sistema deve emitir alertas em tempo real sobre desperdícios, falhas ou mudanças críticas.</w:t>
            </w:r>
          </w:p>
        </w:tc>
        <w:tc>
          <w:tcPr>
            <w:tcW w:w="2160" w:type="dxa"/>
            <w:tcMar/>
          </w:tcPr>
          <w:p w14:paraId="5500D680" wp14:textId="77777777">
            <w:r>
              <w:t>Média</w:t>
            </w:r>
          </w:p>
        </w:tc>
      </w:tr>
      <w:tr xmlns:wp14="http://schemas.microsoft.com/office/word/2010/wordml" w:rsidTr="0031826F" w14:paraId="24D2A437" wp14:textId="77777777">
        <w:tc>
          <w:tcPr>
            <w:tcW w:w="2160" w:type="dxa"/>
            <w:tcMar/>
          </w:tcPr>
          <w:p w14:paraId="3E0715EB" wp14:textId="77777777">
            <w:r>
              <w:t>RF05</w:t>
            </w:r>
          </w:p>
        </w:tc>
        <w:tc>
          <w:tcPr>
            <w:tcW w:w="2160" w:type="dxa"/>
            <w:tcMar/>
          </w:tcPr>
          <w:p w14:paraId="61B5087A" wp14:textId="77777777">
            <w:r>
              <w:t>Integração com Drones e Satélites</w:t>
            </w:r>
          </w:p>
        </w:tc>
        <w:tc>
          <w:tcPr>
            <w:tcW w:w="2160" w:type="dxa"/>
            <w:tcMar/>
          </w:tcPr>
          <w:p w14:paraId="4B07D60E" wp14:textId="77777777">
            <w:r>
              <w:t>O sistema deve permitir integração com drones e imagens de satélite para complementar os dados.</w:t>
            </w:r>
          </w:p>
        </w:tc>
        <w:tc>
          <w:tcPr>
            <w:tcW w:w="2160" w:type="dxa"/>
            <w:tcMar/>
          </w:tcPr>
          <w:p w14:paraId="1B365CF6" wp14:textId="77777777">
            <w:r>
              <w:t>Baixa</w:t>
            </w:r>
          </w:p>
        </w:tc>
      </w:tr>
    </w:tbl>
    <w:p xmlns:wp14="http://schemas.microsoft.com/office/word/2010/wordml" w:rsidP="0031826F" w14:paraId="45F8E15D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5. </w:t>
      </w:r>
      <w:r w:rsidRPr="0031826F" w:rsidR="0031826F">
        <w:rPr>
          <w:color w:val="1F497D" w:themeColor="text2" w:themeTint="FF" w:themeShade="FF"/>
          <w:sz w:val="32"/>
          <w:szCs w:val="32"/>
        </w:rPr>
        <w:t>Requisitos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</w:t>
      </w:r>
      <w:r w:rsidRPr="0031826F" w:rsidR="0031826F">
        <w:rPr>
          <w:color w:val="1F497D" w:themeColor="text2" w:themeTint="FF" w:themeShade="FF"/>
          <w:sz w:val="32"/>
          <w:szCs w:val="32"/>
        </w:rPr>
        <w:t>Não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</w:t>
      </w:r>
      <w:r w:rsidRPr="0031826F" w:rsidR="0031826F">
        <w:rPr>
          <w:color w:val="1F497D" w:themeColor="text2" w:themeTint="FF" w:themeShade="FF"/>
          <w:sz w:val="32"/>
          <w:szCs w:val="32"/>
        </w:rPr>
        <w:t>Funcionais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0031826F" w14:paraId="7B9FAB7A" wp14:textId="77777777">
        <w:tc>
          <w:tcPr>
            <w:tcW w:w="2160" w:type="dxa"/>
            <w:tcMar/>
          </w:tcPr>
          <w:p w14:paraId="5F31422F" wp14:textId="77777777">
            <w:r>
              <w:t>ID</w:t>
            </w:r>
          </w:p>
        </w:tc>
        <w:tc>
          <w:tcPr>
            <w:tcW w:w="2160" w:type="dxa"/>
            <w:tcMar/>
          </w:tcPr>
          <w:p w14:paraId="60BE33BE" wp14:textId="77777777">
            <w:r>
              <w:t>Requisito Não Funcional</w:t>
            </w:r>
          </w:p>
        </w:tc>
        <w:tc>
          <w:tcPr>
            <w:tcW w:w="2160" w:type="dxa"/>
            <w:tcMar/>
          </w:tcPr>
          <w:p w14:paraId="29FCE41E" wp14:textId="77777777">
            <w:r>
              <w:t>Descrição</w:t>
            </w:r>
          </w:p>
        </w:tc>
        <w:tc>
          <w:tcPr>
            <w:tcW w:w="2160" w:type="dxa"/>
            <w:tcMar/>
          </w:tcPr>
          <w:p w14:paraId="3A038FD6" wp14:textId="77777777">
            <w:r>
              <w:t>Critério de Aceitação</w:t>
            </w:r>
          </w:p>
        </w:tc>
      </w:tr>
      <w:tr xmlns:wp14="http://schemas.microsoft.com/office/word/2010/wordml" w:rsidTr="0031826F" w14:paraId="6A98D52C" wp14:textId="77777777">
        <w:tc>
          <w:tcPr>
            <w:tcW w:w="2160" w:type="dxa"/>
            <w:tcMar/>
          </w:tcPr>
          <w:p w14:paraId="7F45726F" wp14:textId="77777777">
            <w:r>
              <w:t>RNF01</w:t>
            </w:r>
          </w:p>
        </w:tc>
        <w:tc>
          <w:tcPr>
            <w:tcW w:w="2160" w:type="dxa"/>
            <w:tcMar/>
          </w:tcPr>
          <w:p w14:paraId="5B7D207F" wp14:textId="77777777">
            <w:r>
              <w:t>Desempenho</w:t>
            </w:r>
          </w:p>
        </w:tc>
        <w:tc>
          <w:tcPr>
            <w:tcW w:w="2160" w:type="dxa"/>
            <w:tcMar/>
          </w:tcPr>
          <w:p w14:paraId="1C98EAD7" wp14:textId="77777777">
            <w:r>
              <w:t>O sistema deve processar e atualizar os dados em até 10 segundos após a coleta.</w:t>
            </w:r>
          </w:p>
        </w:tc>
        <w:tc>
          <w:tcPr>
            <w:tcW w:w="2160" w:type="dxa"/>
            <w:tcMar/>
          </w:tcPr>
          <w:p w14:paraId="2CF4F080" wp14:textId="77777777">
            <w:r>
              <w:t>Tempo de resposta ≤ 10s</w:t>
            </w:r>
          </w:p>
        </w:tc>
      </w:tr>
      <w:tr xmlns:wp14="http://schemas.microsoft.com/office/word/2010/wordml" w:rsidTr="0031826F" w14:paraId="2FA5F29D" wp14:textId="77777777">
        <w:tc>
          <w:tcPr>
            <w:tcW w:w="2160" w:type="dxa"/>
            <w:tcMar/>
          </w:tcPr>
          <w:p w14:paraId="02973744" wp14:textId="77777777">
            <w:r>
              <w:t>RNF02</w:t>
            </w:r>
          </w:p>
        </w:tc>
        <w:tc>
          <w:tcPr>
            <w:tcW w:w="2160" w:type="dxa"/>
            <w:tcMar/>
          </w:tcPr>
          <w:p w14:paraId="493D30B1" wp14:textId="77777777">
            <w:r>
              <w:t>Segurança</w:t>
            </w:r>
          </w:p>
        </w:tc>
        <w:tc>
          <w:tcPr>
            <w:tcW w:w="2160" w:type="dxa"/>
            <w:tcMar/>
          </w:tcPr>
          <w:p w14:paraId="603ACD49" wp14:textId="77777777">
            <w:r>
              <w:t>Os dados transmitidos devem ser criptografados.</w:t>
            </w:r>
          </w:p>
        </w:tc>
        <w:tc>
          <w:tcPr>
            <w:tcW w:w="2160" w:type="dxa"/>
            <w:tcMar/>
          </w:tcPr>
          <w:p w14:paraId="5B64EDFC" wp14:textId="77777777">
            <w:r>
              <w:t>Uso de TLS/SSL</w:t>
            </w:r>
          </w:p>
        </w:tc>
      </w:tr>
      <w:tr xmlns:wp14="http://schemas.microsoft.com/office/word/2010/wordml" w:rsidTr="0031826F" w14:paraId="1C87204B" wp14:textId="77777777">
        <w:tc>
          <w:tcPr>
            <w:tcW w:w="2160" w:type="dxa"/>
            <w:tcMar/>
          </w:tcPr>
          <w:p w14:paraId="4A417F14" wp14:textId="77777777">
            <w:r>
              <w:t>RNF03</w:t>
            </w:r>
          </w:p>
        </w:tc>
        <w:tc>
          <w:tcPr>
            <w:tcW w:w="2160" w:type="dxa"/>
            <w:tcMar/>
          </w:tcPr>
          <w:p w14:paraId="3189F773" wp14:textId="77777777">
            <w:r>
              <w:t>Escalabilidade</w:t>
            </w:r>
          </w:p>
        </w:tc>
        <w:tc>
          <w:tcPr>
            <w:tcW w:w="2160" w:type="dxa"/>
            <w:tcMar/>
          </w:tcPr>
          <w:p w14:paraId="393A68EC" wp14:textId="77777777">
            <w:r>
              <w:t>O sistema deve suportar expansão modular para diferentes culturas e regiões.</w:t>
            </w:r>
          </w:p>
        </w:tc>
        <w:tc>
          <w:tcPr>
            <w:tcW w:w="2160" w:type="dxa"/>
            <w:tcMar/>
          </w:tcPr>
          <w:p w14:paraId="0C11E48D" wp14:textId="77777777">
            <w:r>
              <w:t>Adição de novos sensores sem retrabalho estrutural</w:t>
            </w:r>
          </w:p>
        </w:tc>
      </w:tr>
      <w:tr xmlns:wp14="http://schemas.microsoft.com/office/word/2010/wordml" w:rsidTr="0031826F" w14:paraId="5C92AD64" wp14:textId="77777777">
        <w:tc>
          <w:tcPr>
            <w:tcW w:w="2160" w:type="dxa"/>
            <w:tcMar/>
          </w:tcPr>
          <w:p w14:paraId="35B82385" wp14:textId="77777777">
            <w:r>
              <w:t>RNF04</w:t>
            </w:r>
          </w:p>
        </w:tc>
        <w:tc>
          <w:tcPr>
            <w:tcW w:w="2160" w:type="dxa"/>
            <w:tcMar/>
          </w:tcPr>
          <w:p w14:paraId="3518D71D" wp14:textId="77777777">
            <w:r>
              <w:t>Disponibilidade</w:t>
            </w:r>
          </w:p>
        </w:tc>
        <w:tc>
          <w:tcPr>
            <w:tcW w:w="2160" w:type="dxa"/>
            <w:tcMar/>
          </w:tcPr>
          <w:p w14:paraId="57D93BCC" wp14:textId="77777777">
            <w:r>
              <w:t>O sistema deve funcionar 24/7 com 95% de uptime.</w:t>
            </w:r>
          </w:p>
        </w:tc>
        <w:tc>
          <w:tcPr>
            <w:tcW w:w="2160" w:type="dxa"/>
            <w:tcMar/>
          </w:tcPr>
          <w:p w14:paraId="195DB2C6" wp14:textId="77777777">
            <w:r>
              <w:t>Testes ≥ 95% disponibilidade</w:t>
            </w:r>
          </w:p>
        </w:tc>
      </w:tr>
      <w:tr xmlns:wp14="http://schemas.microsoft.com/office/word/2010/wordml" w:rsidTr="0031826F" w14:paraId="68FCB2C9" wp14:textId="77777777">
        <w:tc>
          <w:tcPr>
            <w:tcW w:w="2160" w:type="dxa"/>
            <w:tcMar/>
          </w:tcPr>
          <w:p w14:paraId="11BC48F7" wp14:textId="77777777">
            <w:r>
              <w:t>RNF05</w:t>
            </w:r>
          </w:p>
        </w:tc>
        <w:tc>
          <w:tcPr>
            <w:tcW w:w="2160" w:type="dxa"/>
            <w:tcMar/>
          </w:tcPr>
          <w:p w14:paraId="563EA64A" wp14:textId="77777777">
            <w:r>
              <w:t>Manutenção</w:t>
            </w:r>
          </w:p>
        </w:tc>
        <w:tc>
          <w:tcPr>
            <w:tcW w:w="2160" w:type="dxa"/>
            <w:tcMar/>
          </w:tcPr>
          <w:p w14:paraId="6A88E4ED" wp14:textId="77777777">
            <w:r>
              <w:t>O sistema deve permitir substituição rápida de sensores defeituosos.</w:t>
            </w:r>
          </w:p>
        </w:tc>
        <w:tc>
          <w:tcPr>
            <w:tcW w:w="2160" w:type="dxa"/>
            <w:tcMar/>
          </w:tcPr>
          <w:p w14:paraId="68DE1BFF" wp14:textId="77777777">
            <w:r>
              <w:t>Troca ≤ 30 minutos</w:t>
            </w:r>
          </w:p>
        </w:tc>
      </w:tr>
    </w:tbl>
    <w:p xmlns:wp14="http://schemas.microsoft.com/office/word/2010/wordml" w:rsidP="0031826F" w14:paraId="4F9535E0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6. </w:t>
      </w:r>
      <w:r w:rsidRPr="0031826F" w:rsidR="0031826F">
        <w:rPr>
          <w:color w:val="1F497D" w:themeColor="text2" w:themeTint="FF" w:themeShade="FF"/>
          <w:sz w:val="32"/>
          <w:szCs w:val="32"/>
        </w:rPr>
        <w:t>Infraestrutura</w:t>
      </w:r>
    </w:p>
    <w:p xmlns:wp14="http://schemas.microsoft.com/office/word/2010/wordml" w14:paraId="40D40CF7" wp14:textId="77777777" wp14:noSpellErr="1">
      <w:r w:rsidRPr="0031826F" w:rsidR="0031826F">
        <w:rPr>
          <w:b w:val="1"/>
          <w:bCs w:val="1"/>
        </w:rPr>
        <w:t>Hardware:</w:t>
      </w:r>
      <w:r w:rsidR="0031826F">
        <w:rPr/>
        <w:t xml:space="preserve"> </w:t>
      </w:r>
      <w:r w:rsidR="0031826F">
        <w:rPr/>
        <w:t>Sensores</w:t>
      </w:r>
      <w:r w:rsidR="0031826F">
        <w:rPr/>
        <w:t xml:space="preserve"> de </w:t>
      </w:r>
      <w:r w:rsidR="0031826F">
        <w:rPr/>
        <w:t>nível</w:t>
      </w:r>
      <w:r w:rsidR="0031826F">
        <w:rPr/>
        <w:t xml:space="preserve">, </w:t>
      </w:r>
      <w:r w:rsidR="0031826F">
        <w:rPr/>
        <w:t>fluxo</w:t>
      </w:r>
      <w:r w:rsidR="0031826F">
        <w:rPr/>
        <w:t xml:space="preserve">, </w:t>
      </w:r>
      <w:r w:rsidR="0031826F">
        <w:rPr/>
        <w:t>umidade</w:t>
      </w:r>
      <w:r w:rsidR="0031826F">
        <w:rPr/>
        <w:t xml:space="preserve"> do solo e </w:t>
      </w:r>
      <w:r w:rsidR="0031826F">
        <w:rPr/>
        <w:t>qualidade</w:t>
      </w:r>
      <w:r w:rsidR="0031826F">
        <w:rPr/>
        <w:t xml:space="preserve"> da </w:t>
      </w:r>
      <w:r w:rsidR="0031826F">
        <w:rPr/>
        <w:t>água</w:t>
      </w:r>
      <w:r w:rsidR="0031826F">
        <w:rPr/>
        <w:t>; drones (</w:t>
      </w:r>
      <w:r w:rsidR="0031826F">
        <w:rPr/>
        <w:t>opcional</w:t>
      </w:r>
      <w:r w:rsidR="0031826F">
        <w:rPr/>
        <w:t>).</w:t>
      </w:r>
    </w:p>
    <w:p xmlns:wp14="http://schemas.microsoft.com/office/word/2010/wordml" w14:paraId="7CA07CE2" wp14:textId="77777777" wp14:noSpellErr="1">
      <w:r w:rsidRPr="0031826F" w:rsidR="0031826F">
        <w:rPr>
          <w:b w:val="1"/>
          <w:bCs w:val="1"/>
        </w:rPr>
        <w:t>Software:</w:t>
      </w:r>
      <w:r w:rsidR="0031826F">
        <w:rPr/>
        <w:t xml:space="preserve"> Plataforma de </w:t>
      </w:r>
      <w:r w:rsidR="0031826F">
        <w:rPr/>
        <w:t>monitoramento</w:t>
      </w:r>
      <w:r w:rsidR="0031826F">
        <w:rPr/>
        <w:t xml:space="preserve"> </w:t>
      </w:r>
      <w:r w:rsidR="0031826F">
        <w:rPr/>
        <w:t>em</w:t>
      </w:r>
      <w:r w:rsidR="0031826F">
        <w:rPr/>
        <w:t xml:space="preserve"> </w:t>
      </w:r>
      <w:r w:rsidR="0031826F">
        <w:rPr/>
        <w:t>nuvem</w:t>
      </w:r>
      <w:r w:rsidR="0031826F">
        <w:rPr/>
        <w:t xml:space="preserve"> com dashboards e </w:t>
      </w:r>
      <w:r w:rsidR="0031826F">
        <w:rPr/>
        <w:t>relatórios</w:t>
      </w:r>
      <w:r w:rsidR="0031826F">
        <w:rPr/>
        <w:t xml:space="preserve"> </w:t>
      </w:r>
      <w:r w:rsidR="0031826F">
        <w:rPr/>
        <w:t>automáticos</w:t>
      </w:r>
      <w:r w:rsidR="0031826F">
        <w:rPr/>
        <w:t>.</w:t>
      </w:r>
    </w:p>
    <w:p xmlns:wp14="http://schemas.microsoft.com/office/word/2010/wordml" w14:paraId="3B213437" wp14:textId="77777777" wp14:noSpellErr="1">
      <w:r w:rsidRPr="0031826F" w:rsidR="0031826F">
        <w:rPr>
          <w:b w:val="1"/>
          <w:bCs w:val="1"/>
        </w:rPr>
        <w:t>Conectividade</w:t>
      </w:r>
      <w:r w:rsidRPr="0031826F" w:rsidR="0031826F">
        <w:rPr>
          <w:b w:val="1"/>
          <w:bCs w:val="1"/>
        </w:rPr>
        <w:t>:</w:t>
      </w:r>
      <w:r w:rsidR="0031826F">
        <w:rPr/>
        <w:t xml:space="preserve"> Wi-Fi, LoRa </w:t>
      </w:r>
      <w:r w:rsidR="0031826F">
        <w:rPr/>
        <w:t>ou</w:t>
      </w:r>
      <w:r w:rsidR="0031826F">
        <w:rPr/>
        <w:t xml:space="preserve"> 4G para </w:t>
      </w:r>
      <w:r w:rsidR="0031826F">
        <w:rPr/>
        <w:t>envio</w:t>
      </w:r>
      <w:r w:rsidR="0031826F">
        <w:rPr/>
        <w:t xml:space="preserve"> de dados </w:t>
      </w:r>
      <w:r w:rsidR="0031826F">
        <w:rPr/>
        <w:t>em</w:t>
      </w:r>
      <w:r w:rsidR="0031826F">
        <w:rPr/>
        <w:t xml:space="preserve"> tempo real.</w:t>
      </w:r>
    </w:p>
    <w:p xmlns:wp14="http://schemas.microsoft.com/office/word/2010/wordml" w:rsidP="0031826F" w14:paraId="5F7C67FD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7. </w:t>
      </w:r>
      <w:r w:rsidRPr="0031826F" w:rsidR="0031826F">
        <w:rPr>
          <w:color w:val="1F497D" w:themeColor="text2" w:themeTint="FF" w:themeShade="FF"/>
          <w:sz w:val="32"/>
          <w:szCs w:val="32"/>
        </w:rPr>
        <w:t>Fluxo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de Dados</w:t>
      </w:r>
    </w:p>
    <w:p xmlns:wp14="http://schemas.microsoft.com/office/word/2010/wordml" w14:paraId="797B6B38" wp14:textId="77777777" wp14:noSpellErr="1">
      <w:r w:rsidRPr="0031826F" w:rsidR="0031826F">
        <w:rPr>
          <w:b w:val="1"/>
          <w:bCs w:val="1"/>
        </w:rPr>
        <w:t>1.</w:t>
      </w:r>
      <w:r w:rsidR="0031826F">
        <w:rPr/>
        <w:t xml:space="preserve"> </w:t>
      </w:r>
      <w:r w:rsidR="0031826F">
        <w:rPr/>
        <w:t>Sensores</w:t>
      </w:r>
      <w:r w:rsidR="0031826F">
        <w:rPr/>
        <w:t xml:space="preserve"> </w:t>
      </w:r>
      <w:r w:rsidR="0031826F">
        <w:rPr/>
        <w:t>coletam</w:t>
      </w:r>
      <w:r w:rsidR="0031826F">
        <w:rPr/>
        <w:t xml:space="preserve"> dados de </w:t>
      </w:r>
      <w:r w:rsidR="0031826F">
        <w:rPr/>
        <w:t>nascentes</w:t>
      </w:r>
      <w:r w:rsidR="0031826F">
        <w:rPr/>
        <w:t xml:space="preserve">, </w:t>
      </w:r>
      <w:r w:rsidR="0031826F">
        <w:rPr/>
        <w:t>rios</w:t>
      </w:r>
      <w:r w:rsidR="0031826F">
        <w:rPr/>
        <w:t xml:space="preserve"> e solo.</w:t>
      </w:r>
      <w:r>
        <w:br/>
      </w:r>
      <w:r w:rsidRPr="0031826F" w:rsidR="0031826F">
        <w:rPr>
          <w:b w:val="1"/>
          <w:bCs w:val="1"/>
        </w:rPr>
        <w:t>2.</w:t>
      </w:r>
      <w:r w:rsidR="0031826F">
        <w:rPr/>
        <w:t xml:space="preserve"> Dados </w:t>
      </w:r>
      <w:r w:rsidR="0031826F">
        <w:rPr/>
        <w:t>são</w:t>
      </w:r>
      <w:r w:rsidR="0031826F">
        <w:rPr/>
        <w:t xml:space="preserve"> </w:t>
      </w:r>
      <w:r w:rsidR="0031826F">
        <w:rPr/>
        <w:t>transmitidos</w:t>
      </w:r>
      <w:r w:rsidR="0031826F">
        <w:rPr/>
        <w:t xml:space="preserve"> via </w:t>
      </w:r>
      <w:r w:rsidR="0031826F">
        <w:rPr/>
        <w:t>conectividade</w:t>
      </w:r>
      <w:r w:rsidR="0031826F">
        <w:rPr/>
        <w:t xml:space="preserve"> (Wi-Fi/LoRa/4G).</w:t>
      </w:r>
      <w:r>
        <w:br/>
      </w:r>
      <w:r w:rsidRPr="0031826F" w:rsidR="0031826F">
        <w:rPr>
          <w:b w:val="1"/>
          <w:bCs w:val="1"/>
        </w:rPr>
        <w:t>3.</w:t>
      </w:r>
      <w:r w:rsidR="0031826F">
        <w:rPr/>
        <w:t xml:space="preserve"> Dados </w:t>
      </w:r>
      <w:r w:rsidR="0031826F">
        <w:rPr/>
        <w:t>armazenados</w:t>
      </w:r>
      <w:r w:rsidR="0031826F">
        <w:rPr/>
        <w:t xml:space="preserve"> </w:t>
      </w:r>
      <w:r w:rsidR="0031826F">
        <w:rPr/>
        <w:t>na</w:t>
      </w:r>
      <w:r w:rsidR="0031826F">
        <w:rPr/>
        <w:t xml:space="preserve"> </w:t>
      </w:r>
      <w:r w:rsidR="0031826F">
        <w:rPr/>
        <w:t>nuvem</w:t>
      </w:r>
      <w:r w:rsidR="0031826F">
        <w:rPr/>
        <w:t>.</w:t>
      </w:r>
      <w:r>
        <w:br/>
      </w:r>
      <w:r w:rsidRPr="0031826F" w:rsidR="0031826F">
        <w:rPr>
          <w:b w:val="1"/>
          <w:bCs w:val="1"/>
        </w:rPr>
        <w:t>4.</w:t>
      </w:r>
      <w:r w:rsidR="0031826F">
        <w:rPr/>
        <w:t xml:space="preserve"> </w:t>
      </w:r>
      <w:r w:rsidR="0031826F">
        <w:rPr/>
        <w:t>Processamento</w:t>
      </w:r>
      <w:r w:rsidR="0031826F">
        <w:rPr/>
        <w:t xml:space="preserve"> </w:t>
      </w:r>
      <w:r w:rsidR="0031826F">
        <w:rPr/>
        <w:t>em</w:t>
      </w:r>
      <w:r w:rsidR="0031826F">
        <w:rPr/>
        <w:t xml:space="preserve"> tempo real para </w:t>
      </w:r>
      <w:r w:rsidR="0031826F">
        <w:rPr/>
        <w:t>geração</w:t>
      </w:r>
      <w:r w:rsidR="0031826F">
        <w:rPr/>
        <w:t xml:space="preserve"> de dashboards e </w:t>
      </w:r>
      <w:r w:rsidR="0031826F">
        <w:rPr/>
        <w:t>alertas</w:t>
      </w:r>
      <w:r w:rsidR="0031826F">
        <w:rPr/>
        <w:t>.</w:t>
      </w:r>
      <w:r>
        <w:br/>
      </w:r>
      <w:r w:rsidRPr="0031826F" w:rsidR="0031826F">
        <w:rPr>
          <w:b w:val="1"/>
          <w:bCs w:val="1"/>
        </w:rPr>
        <w:t>5.</w:t>
      </w:r>
      <w:r w:rsidR="0031826F">
        <w:rPr/>
        <w:t xml:space="preserve"> </w:t>
      </w:r>
      <w:r w:rsidR="0031826F">
        <w:rPr/>
        <w:t>Relatórios</w:t>
      </w:r>
      <w:r w:rsidR="0031826F">
        <w:rPr/>
        <w:t xml:space="preserve"> </w:t>
      </w:r>
      <w:r w:rsidR="0031826F">
        <w:rPr/>
        <w:t>automáticos</w:t>
      </w:r>
      <w:r w:rsidR="0031826F">
        <w:rPr/>
        <w:t xml:space="preserve"> e </w:t>
      </w:r>
      <w:r w:rsidR="0031826F">
        <w:rPr/>
        <w:t>mapas</w:t>
      </w:r>
      <w:r w:rsidR="0031826F">
        <w:rPr/>
        <w:t xml:space="preserve"> </w:t>
      </w:r>
      <w:r w:rsidR="0031826F">
        <w:rPr/>
        <w:t>são</w:t>
      </w:r>
      <w:r w:rsidR="0031826F">
        <w:rPr/>
        <w:t xml:space="preserve"> </w:t>
      </w:r>
      <w:r w:rsidR="0031826F">
        <w:rPr/>
        <w:t>disponibilizados</w:t>
      </w:r>
      <w:r w:rsidR="0031826F">
        <w:rPr/>
        <w:t xml:space="preserve"> </w:t>
      </w:r>
      <w:r w:rsidR="0031826F">
        <w:rPr/>
        <w:t>ao</w:t>
      </w:r>
      <w:r w:rsidR="0031826F">
        <w:rPr/>
        <w:t xml:space="preserve"> </w:t>
      </w:r>
      <w:r w:rsidR="0031826F">
        <w:rPr/>
        <w:t>usuário</w:t>
      </w:r>
      <w:r w:rsidR="0031826F">
        <w:rPr/>
        <w:t xml:space="preserve"> final.</w:t>
      </w:r>
    </w:p>
    <w:p xmlns:wp14="http://schemas.microsoft.com/office/word/2010/wordml" w:rsidP="0031826F" w14:paraId="7B305B4B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8. </w:t>
      </w:r>
      <w:r w:rsidRPr="0031826F" w:rsidR="0031826F">
        <w:rPr>
          <w:color w:val="1F497D" w:themeColor="text2" w:themeTint="FF" w:themeShade="FF"/>
          <w:sz w:val="32"/>
          <w:szCs w:val="32"/>
        </w:rPr>
        <w:t>Critérios</w:t>
      </w:r>
      <w:r w:rsidRPr="0031826F" w:rsidR="0031826F">
        <w:rPr>
          <w:color w:val="1F497D" w:themeColor="text2" w:themeTint="FF" w:themeShade="FF"/>
          <w:sz w:val="32"/>
          <w:szCs w:val="32"/>
        </w:rPr>
        <w:t xml:space="preserve"> de </w:t>
      </w:r>
      <w:r w:rsidRPr="0031826F" w:rsidR="0031826F">
        <w:rPr>
          <w:color w:val="1F497D" w:themeColor="text2" w:themeTint="FF" w:themeShade="FF"/>
          <w:sz w:val="32"/>
          <w:szCs w:val="32"/>
        </w:rPr>
        <w:t>Validação</w:t>
      </w:r>
    </w:p>
    <w:p xmlns:wp14="http://schemas.microsoft.com/office/word/2010/wordml" w14:paraId="7AA8F4AC" wp14:textId="77777777" wp14:noSpellErr="1">
      <w:r w:rsidRPr="0031826F" w:rsidR="0031826F">
        <w:rPr>
          <w:b w:val="1"/>
          <w:bCs w:val="1"/>
        </w:rPr>
        <w:t xml:space="preserve">- Testes </w:t>
      </w:r>
      <w:r w:rsidRPr="0031826F" w:rsidR="0031826F">
        <w:rPr>
          <w:b w:val="1"/>
          <w:bCs w:val="1"/>
        </w:rPr>
        <w:t>unitários</w:t>
      </w:r>
      <w:r w:rsidRPr="0031826F" w:rsidR="0031826F">
        <w:rPr>
          <w:b w:val="1"/>
          <w:bCs w:val="1"/>
        </w:rPr>
        <w:t>:</w:t>
      </w:r>
      <w:r w:rsidR="0031826F">
        <w:rPr/>
        <w:t xml:space="preserve"> </w:t>
      </w:r>
      <w:r w:rsidR="0031826F">
        <w:rPr/>
        <w:t>verificação</w:t>
      </w:r>
      <w:r w:rsidR="0031826F">
        <w:rPr/>
        <w:t xml:space="preserve"> de </w:t>
      </w:r>
      <w:r w:rsidR="0031826F">
        <w:rPr/>
        <w:t>funcionamento</w:t>
      </w:r>
      <w:r w:rsidR="0031826F">
        <w:rPr/>
        <w:t xml:space="preserve"> dos </w:t>
      </w:r>
      <w:r w:rsidR="0031826F">
        <w:rPr/>
        <w:t>sensores</w:t>
      </w:r>
      <w:r w:rsidR="0031826F">
        <w:rPr/>
        <w:t>.</w:t>
      </w:r>
      <w:r>
        <w:br/>
      </w:r>
      <w:r w:rsidRPr="0031826F" w:rsidR="0031826F">
        <w:rPr>
          <w:b w:val="1"/>
          <w:bCs w:val="1"/>
        </w:rPr>
        <w:t>-</w:t>
      </w:r>
      <w:r w:rsidRPr="0031826F" w:rsidR="0031826F">
        <w:rPr>
          <w:b w:val="1"/>
          <w:bCs w:val="1"/>
        </w:rPr>
        <w:t xml:space="preserve"> </w:t>
      </w:r>
      <w:r w:rsidRPr="0031826F" w:rsidR="0031826F">
        <w:rPr>
          <w:b w:val="1"/>
          <w:bCs w:val="1"/>
        </w:rPr>
        <w:t xml:space="preserve">Testes de </w:t>
      </w:r>
      <w:r w:rsidRPr="0031826F" w:rsidR="0031826F">
        <w:rPr>
          <w:b w:val="1"/>
          <w:bCs w:val="1"/>
        </w:rPr>
        <w:t>comunicação</w:t>
      </w:r>
      <w:r w:rsidRPr="0031826F" w:rsidR="0031826F">
        <w:rPr>
          <w:b w:val="1"/>
          <w:bCs w:val="1"/>
        </w:rPr>
        <w:t>:</w:t>
      </w:r>
      <w:r w:rsidR="0031826F">
        <w:rPr/>
        <w:t xml:space="preserve"> </w:t>
      </w:r>
      <w:r w:rsidR="0031826F">
        <w:rPr/>
        <w:t>envio</w:t>
      </w:r>
      <w:r w:rsidR="0031826F">
        <w:rPr/>
        <w:t xml:space="preserve"> de dados </w:t>
      </w:r>
      <w:r w:rsidR="0031826F">
        <w:rPr/>
        <w:t>sem</w:t>
      </w:r>
      <w:r w:rsidR="0031826F">
        <w:rPr/>
        <w:t xml:space="preserve"> </w:t>
      </w:r>
      <w:r w:rsidR="0031826F">
        <w:rPr/>
        <w:t>perdas</w:t>
      </w:r>
      <w:r w:rsidR="0031826F">
        <w:rPr/>
        <w:t>.</w:t>
      </w:r>
      <w:r>
        <w:br/>
      </w:r>
      <w:r w:rsidRPr="0031826F" w:rsidR="0031826F">
        <w:rPr>
          <w:b w:val="1"/>
          <w:bCs w:val="1"/>
        </w:rPr>
        <w:t xml:space="preserve">- Testes de </w:t>
      </w:r>
      <w:r w:rsidRPr="0031826F" w:rsidR="0031826F">
        <w:rPr>
          <w:b w:val="1"/>
          <w:bCs w:val="1"/>
        </w:rPr>
        <w:t>desempenho</w:t>
      </w:r>
      <w:r w:rsidRPr="0031826F" w:rsidR="0031826F">
        <w:rPr>
          <w:b w:val="1"/>
          <w:bCs w:val="1"/>
        </w:rPr>
        <w:t>:</w:t>
      </w:r>
      <w:r w:rsidR="0031826F">
        <w:rPr/>
        <w:t xml:space="preserve"> tempo de </w:t>
      </w:r>
      <w:r w:rsidR="0031826F">
        <w:rPr/>
        <w:t>resposta</w:t>
      </w:r>
      <w:r w:rsidR="0031826F">
        <w:rPr/>
        <w:t xml:space="preserve"> </w:t>
      </w:r>
      <w:r w:rsidR="0031826F">
        <w:rPr/>
        <w:t>máximo</w:t>
      </w:r>
      <w:r w:rsidR="0031826F">
        <w:rPr/>
        <w:t xml:space="preserve"> de 10 </w:t>
      </w:r>
      <w:r w:rsidR="0031826F">
        <w:rPr/>
        <w:t>segundos</w:t>
      </w:r>
      <w:r w:rsidR="0031826F">
        <w:rPr/>
        <w:t>.</w:t>
      </w:r>
      <w:r>
        <w:br/>
      </w:r>
      <w:r w:rsidRPr="0031826F" w:rsidR="0031826F">
        <w:rPr>
          <w:b w:val="1"/>
          <w:bCs w:val="1"/>
        </w:rPr>
        <w:t>- Testes de campo:</w:t>
      </w:r>
      <w:r w:rsidR="0031826F">
        <w:rPr/>
        <w:t xml:space="preserve"> </w:t>
      </w:r>
      <w:r w:rsidR="0031826F">
        <w:rPr/>
        <w:t>monitoramento</w:t>
      </w:r>
      <w:r w:rsidR="0031826F">
        <w:rPr/>
        <w:t xml:space="preserve"> real </w:t>
      </w:r>
      <w:r w:rsidR="0031826F">
        <w:rPr/>
        <w:t>em</w:t>
      </w:r>
      <w:r w:rsidR="0031826F">
        <w:rPr/>
        <w:t xml:space="preserve"> </w:t>
      </w:r>
      <w:r w:rsidR="0031826F">
        <w:rPr/>
        <w:t>propriedades</w:t>
      </w:r>
      <w:r w:rsidR="0031826F">
        <w:rPr/>
        <w:t xml:space="preserve"> </w:t>
      </w:r>
      <w:r w:rsidR="0031826F">
        <w:rPr/>
        <w:t>rurais</w:t>
      </w:r>
      <w:r w:rsidR="0031826F">
        <w:rPr/>
        <w:t>.</w:t>
      </w:r>
    </w:p>
    <w:p xmlns:wp14="http://schemas.microsoft.com/office/word/2010/wordml" w:rsidP="0031826F" w14:paraId="4B67BB31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0031826F" w:rsidR="0031826F">
        <w:rPr>
          <w:color w:val="1F497D" w:themeColor="text2" w:themeTint="FF" w:themeShade="FF"/>
          <w:sz w:val="32"/>
          <w:szCs w:val="32"/>
        </w:rPr>
        <w:t xml:space="preserve">9. </w:t>
      </w:r>
      <w:r w:rsidRPr="0031826F" w:rsidR="0031826F">
        <w:rPr>
          <w:color w:val="1F497D" w:themeColor="text2" w:themeTint="FF" w:themeShade="FF"/>
          <w:sz w:val="32"/>
          <w:szCs w:val="32"/>
        </w:rPr>
        <w:t>Conclusão</w:t>
      </w:r>
    </w:p>
    <w:p xmlns:wp14="http://schemas.microsoft.com/office/word/2010/wordml" w14:paraId="14B41F27" wp14:textId="77777777">
      <w:r>
        <w:t>O projeto Raízes da Água se propõe a trazer inovação para a agricultura por meio da aplicação da IoT no monitoramento hídrico. A estrutura apresentada garante eficiência, sustentabilidade e escalabilidade, permitindo reduzir desperdícios, preservar recursos naturais e apoiar o agronegócio na tomada de decisão baseada em dados.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826F"/>
    <w:rsid w:val="00326F90"/>
    <w:rsid w:val="00AA1D8D"/>
    <w:rsid w:val="00B47730"/>
    <w:rsid w:val="00CB0664"/>
    <w:rsid w:val="00FC693F"/>
    <w:rsid w:val="1DCA20DD"/>
    <w:rsid w:val="26B4FF2C"/>
    <w:rsid w:val="26B4FF2C"/>
    <w:rsid w:val="2FC045DC"/>
    <w:rsid w:val="31BC9460"/>
    <w:rsid w:val="31BC9460"/>
    <w:rsid w:val="4809E59C"/>
    <w:rsid w:val="4D47BF70"/>
    <w:rsid w:val="6C9A3381"/>
    <w:rsid w:val="70133EB5"/>
    <w:rsid w:val="7B08804B"/>
    <w:rsid w:val="7E77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CFBC1AB-A6C2-4DD4-823F-30BA0B679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Aishiley Ariela França</lastModifiedBy>
  <revision>2</revision>
  <dcterms:created xsi:type="dcterms:W3CDTF">2013-12-23T23:15:00.0000000Z</dcterms:created>
  <dcterms:modified xsi:type="dcterms:W3CDTF">2025-10-29T23:10:44.0349586Z</dcterms:modified>
  <category/>
</coreProperties>
</file>