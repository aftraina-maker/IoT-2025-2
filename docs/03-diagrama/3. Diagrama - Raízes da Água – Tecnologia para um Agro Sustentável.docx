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BE8BC22" w14:paraId="3A5D4756" wp14:textId="77777777" wp14:noSpellErr="1">
      <w:pPr>
        <w:pStyle w:val="Heading1"/>
        <w:jc w:val="center"/>
      </w:pPr>
      <w:r w:rsidRPr="4BE8BC22" w:rsidR="4BE8BC22">
        <w:rPr>
          <w:color w:val="1F497D" w:themeColor="text2" w:themeTint="FF" w:themeShade="FF"/>
          <w:sz w:val="48"/>
          <w:szCs w:val="48"/>
        </w:rPr>
        <w:t>Projeto</w:t>
      </w:r>
      <w:r w:rsidRPr="4BE8BC22" w:rsidR="4BE8BC22">
        <w:rPr>
          <w:color w:val="1F497D" w:themeColor="text2" w:themeTint="FF" w:themeShade="FF"/>
          <w:sz w:val="48"/>
          <w:szCs w:val="48"/>
        </w:rPr>
        <w:t xml:space="preserve"> de IoT – </w:t>
      </w:r>
      <w:r w:rsidRPr="4BE8BC22" w:rsidR="4BE8BC22">
        <w:rPr>
          <w:color w:val="1F497D" w:themeColor="text2" w:themeTint="FF" w:themeShade="FF"/>
          <w:sz w:val="48"/>
          <w:szCs w:val="48"/>
        </w:rPr>
        <w:t>Diagrama</w:t>
      </w:r>
      <w:r w:rsidRPr="4BE8BC22" w:rsidR="4BE8BC22">
        <w:rPr>
          <w:color w:val="1F497D" w:themeColor="text2" w:themeTint="FF" w:themeShade="FF"/>
          <w:sz w:val="48"/>
          <w:szCs w:val="48"/>
        </w:rPr>
        <w:t xml:space="preserve"> do Sistema IoT</w:t>
      </w:r>
    </w:p>
    <w:p w:rsidR="4BE8BC22" w:rsidP="4BE8BC22" w:rsidRDefault="4BE8BC22" w14:paraId="508CB6D3" w14:textId="67505969">
      <w:pPr>
        <w:pStyle w:val="Normal"/>
      </w:pPr>
    </w:p>
    <w:p xmlns:wp14="http://schemas.microsoft.com/office/word/2010/wordml" w:rsidP="4BE8BC22" w14:paraId="7C366306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4BE8BC22" w:rsidR="4BE8BC22">
        <w:rPr>
          <w:color w:val="1F497D" w:themeColor="text2" w:themeTint="FF" w:themeShade="FF"/>
          <w:sz w:val="32"/>
          <w:szCs w:val="32"/>
        </w:rPr>
        <w:t>Identificação</w:t>
      </w:r>
      <w:r w:rsidRPr="4BE8BC22" w:rsidR="4BE8BC22">
        <w:rPr>
          <w:color w:val="1F497D" w:themeColor="text2" w:themeTint="FF" w:themeShade="FF"/>
          <w:sz w:val="32"/>
          <w:szCs w:val="32"/>
        </w:rPr>
        <w:t xml:space="preserve"> do </w:t>
      </w:r>
      <w:r w:rsidRPr="4BE8BC22" w:rsidR="4BE8BC22">
        <w:rPr>
          <w:color w:val="1F497D" w:themeColor="text2" w:themeTint="FF" w:themeShade="FF"/>
          <w:sz w:val="32"/>
          <w:szCs w:val="32"/>
        </w:rPr>
        <w:t>Projeto</w:t>
      </w:r>
    </w:p>
    <w:p xmlns:wp14="http://schemas.microsoft.com/office/word/2010/wordml" w:rsidP="4BE8BC22" w14:paraId="0F278374" wp14:textId="77777777" wp14:noSpellErr="1">
      <w:pPr>
        <w:spacing w:after="0" w:afterAutospacing="off"/>
      </w:pPr>
      <w:r w:rsidRPr="4BE8BC22" w:rsidR="4BE8BC22">
        <w:rPr>
          <w:b w:val="1"/>
          <w:bCs w:val="1"/>
        </w:rPr>
        <w:t xml:space="preserve">Nome do </w:t>
      </w:r>
      <w:r w:rsidRPr="4BE8BC22" w:rsidR="4BE8BC22">
        <w:rPr>
          <w:b w:val="1"/>
          <w:bCs w:val="1"/>
        </w:rPr>
        <w:t>Projeto</w:t>
      </w:r>
      <w:r w:rsidRPr="4BE8BC22" w:rsidR="4BE8BC22">
        <w:rPr>
          <w:b w:val="1"/>
          <w:bCs w:val="1"/>
        </w:rPr>
        <w:t>:</w:t>
      </w:r>
      <w:r w:rsidR="4BE8BC22">
        <w:rPr/>
        <w:t xml:space="preserve"> </w:t>
      </w:r>
      <w:r w:rsidR="4BE8BC22">
        <w:rPr/>
        <w:t>Raízes</w:t>
      </w:r>
      <w:r w:rsidR="4BE8BC22">
        <w:rPr/>
        <w:t xml:space="preserve"> da </w:t>
      </w:r>
      <w:r w:rsidR="4BE8BC22">
        <w:rPr/>
        <w:t>Água</w:t>
      </w:r>
      <w:r w:rsidR="4BE8BC22">
        <w:rPr/>
        <w:t xml:space="preserve"> – </w:t>
      </w:r>
      <w:r w:rsidR="4BE8BC22">
        <w:rPr/>
        <w:t>Tecnologia</w:t>
      </w:r>
      <w:r w:rsidR="4BE8BC22">
        <w:rPr/>
        <w:t xml:space="preserve"> para um </w:t>
      </w:r>
      <w:r w:rsidR="4BE8BC22">
        <w:rPr/>
        <w:t>Agro</w:t>
      </w:r>
      <w:r w:rsidR="4BE8BC22">
        <w:rPr/>
        <w:t xml:space="preserve"> </w:t>
      </w:r>
      <w:r w:rsidR="4BE8BC22">
        <w:rPr/>
        <w:t>Sustentável</w:t>
      </w:r>
    </w:p>
    <w:p xmlns:wp14="http://schemas.microsoft.com/office/word/2010/wordml" w:rsidP="4BE8BC22" w14:paraId="5F65DB49" wp14:textId="77777777" wp14:noSpellErr="1">
      <w:pPr>
        <w:spacing w:after="0" w:afterAutospacing="off"/>
      </w:pPr>
      <w:r w:rsidRPr="4BE8BC22" w:rsidR="4BE8BC22">
        <w:rPr>
          <w:b w:val="1"/>
          <w:bCs w:val="1"/>
        </w:rPr>
        <w:t xml:space="preserve">Nome do </w:t>
      </w:r>
      <w:r w:rsidRPr="4BE8BC22" w:rsidR="4BE8BC22">
        <w:rPr>
          <w:b w:val="1"/>
          <w:bCs w:val="1"/>
        </w:rPr>
        <w:t>Aluno</w:t>
      </w:r>
      <w:r w:rsidRPr="4BE8BC22" w:rsidR="4BE8BC22">
        <w:rPr>
          <w:b w:val="1"/>
          <w:bCs w:val="1"/>
        </w:rPr>
        <w:t xml:space="preserve">: </w:t>
      </w:r>
      <w:r w:rsidR="4BE8BC22">
        <w:rPr/>
        <w:t>Aishiley Ariela França</w:t>
      </w:r>
    </w:p>
    <w:p xmlns:wp14="http://schemas.microsoft.com/office/word/2010/wordml" w:rsidP="4BE8BC22" w14:paraId="1C82F50B" wp14:textId="77777777" wp14:noSpellErr="1">
      <w:pPr>
        <w:spacing w:after="0" w:afterAutospacing="off"/>
      </w:pPr>
      <w:r w:rsidRPr="4BE8BC22" w:rsidR="4BE8BC22">
        <w:rPr>
          <w:b w:val="1"/>
          <w:bCs w:val="1"/>
        </w:rPr>
        <w:t>Data:</w:t>
      </w:r>
      <w:r w:rsidR="4BE8BC22">
        <w:rPr/>
        <w:t xml:space="preserve"> 27/08/2025</w:t>
      </w:r>
    </w:p>
    <w:p w:rsidR="4BE8BC22" w:rsidP="4BE8BC22" w:rsidRDefault="4BE8BC22" w14:paraId="69235A86" w14:textId="1E0F2D71">
      <w:pPr>
        <w:spacing w:after="0" w:afterAutospacing="off"/>
      </w:pPr>
    </w:p>
    <w:p xmlns:wp14="http://schemas.microsoft.com/office/word/2010/wordml" w:rsidP="4BE8BC22" w14:paraId="0F8C3673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4BE8BC22" w:rsidR="4BE8BC22">
        <w:rPr>
          <w:color w:val="1F497D" w:themeColor="text2" w:themeTint="FF" w:themeShade="FF"/>
          <w:sz w:val="32"/>
          <w:szCs w:val="32"/>
        </w:rPr>
        <w:t>Descrição</w:t>
      </w:r>
      <w:r w:rsidRPr="4BE8BC22" w:rsidR="4BE8BC22">
        <w:rPr>
          <w:color w:val="1F497D" w:themeColor="text2" w:themeTint="FF" w:themeShade="FF"/>
          <w:sz w:val="32"/>
          <w:szCs w:val="32"/>
        </w:rPr>
        <w:t xml:space="preserve"> do Sistema IoT</w:t>
      </w:r>
    </w:p>
    <w:p xmlns:wp14="http://schemas.microsoft.com/office/word/2010/wordml" w14:paraId="00D8DEF3" wp14:textId="77777777" wp14:noSpellErr="1">
      <w:r w:rsidRPr="4BE8BC22" w:rsidR="4BE8BC22">
        <w:rPr>
          <w:b w:val="1"/>
          <w:bCs w:val="1"/>
        </w:rPr>
        <w:t>Objetivo</w:t>
      </w:r>
      <w:r w:rsidRPr="4BE8BC22" w:rsidR="4BE8BC22">
        <w:rPr>
          <w:b w:val="1"/>
          <w:bCs w:val="1"/>
        </w:rPr>
        <w:t xml:space="preserve"> do Sistema:</w:t>
      </w:r>
      <w:r w:rsidR="4BE8BC22">
        <w:rPr/>
        <w:t xml:space="preserve"> </w:t>
      </w:r>
      <w:r w:rsidR="4BE8BC22">
        <w:rPr/>
        <w:t>Desenvolver</w:t>
      </w:r>
      <w:r w:rsidR="4BE8BC22">
        <w:rPr/>
        <w:t xml:space="preserve"> um </w:t>
      </w:r>
      <w:r w:rsidR="4BE8BC22">
        <w:rPr/>
        <w:t>sistema</w:t>
      </w:r>
      <w:r w:rsidR="4BE8BC22">
        <w:rPr/>
        <w:t xml:space="preserve"> </w:t>
      </w:r>
      <w:r w:rsidR="4BE8BC22">
        <w:rPr/>
        <w:t>inteligente</w:t>
      </w:r>
      <w:r w:rsidR="4BE8BC22">
        <w:rPr/>
        <w:t xml:space="preserve"> de </w:t>
      </w:r>
      <w:r w:rsidR="4BE8BC22">
        <w:rPr/>
        <w:t>monitoramento</w:t>
      </w:r>
      <w:r w:rsidR="4BE8BC22">
        <w:rPr/>
        <w:t xml:space="preserve"> </w:t>
      </w:r>
      <w:r w:rsidR="4BE8BC22">
        <w:rPr/>
        <w:t>hídrico</w:t>
      </w:r>
      <w:r w:rsidR="4BE8BC22">
        <w:rPr/>
        <w:t xml:space="preserve"> </w:t>
      </w:r>
      <w:r w:rsidR="4BE8BC22">
        <w:rPr/>
        <w:t>baseado</w:t>
      </w:r>
      <w:r w:rsidR="4BE8BC22">
        <w:rPr/>
        <w:t xml:space="preserve"> </w:t>
      </w:r>
      <w:r w:rsidR="4BE8BC22">
        <w:rPr/>
        <w:t>em</w:t>
      </w:r>
      <w:r w:rsidR="4BE8BC22">
        <w:rPr/>
        <w:t xml:space="preserve"> IoT, </w:t>
      </w:r>
      <w:r w:rsidR="4BE8BC22">
        <w:rPr/>
        <w:t>capaz</w:t>
      </w:r>
      <w:r w:rsidR="4BE8BC22">
        <w:rPr/>
        <w:t xml:space="preserve"> de </w:t>
      </w:r>
      <w:r w:rsidR="4BE8BC22">
        <w:rPr/>
        <w:t>coletar</w:t>
      </w:r>
      <w:r w:rsidR="4BE8BC22">
        <w:rPr/>
        <w:t xml:space="preserve">, </w:t>
      </w:r>
      <w:r w:rsidR="4BE8BC22">
        <w:rPr/>
        <w:t>armazenar</w:t>
      </w:r>
      <w:r w:rsidR="4BE8BC22">
        <w:rPr/>
        <w:t xml:space="preserve"> e </w:t>
      </w:r>
      <w:r w:rsidR="4BE8BC22">
        <w:rPr/>
        <w:t>analisar</w:t>
      </w:r>
      <w:r w:rsidR="4BE8BC22">
        <w:rPr/>
        <w:t xml:space="preserve"> dados </w:t>
      </w:r>
      <w:r w:rsidR="4BE8BC22">
        <w:rPr/>
        <w:t>sobre</w:t>
      </w:r>
      <w:r w:rsidR="4BE8BC22">
        <w:rPr/>
        <w:t xml:space="preserve"> </w:t>
      </w:r>
      <w:r w:rsidR="4BE8BC22">
        <w:rPr/>
        <w:t>nível</w:t>
      </w:r>
      <w:r w:rsidR="4BE8BC22">
        <w:rPr/>
        <w:t xml:space="preserve">, </w:t>
      </w:r>
      <w:r w:rsidR="4BE8BC22">
        <w:rPr/>
        <w:t>fluxo</w:t>
      </w:r>
      <w:r w:rsidR="4BE8BC22">
        <w:rPr/>
        <w:t xml:space="preserve">, </w:t>
      </w:r>
      <w:r w:rsidR="4BE8BC22">
        <w:rPr/>
        <w:t>umidade</w:t>
      </w:r>
      <w:r w:rsidR="4BE8BC22">
        <w:rPr/>
        <w:t xml:space="preserve"> e </w:t>
      </w:r>
      <w:r w:rsidR="4BE8BC22">
        <w:rPr/>
        <w:t>qualidade</w:t>
      </w:r>
      <w:r w:rsidR="4BE8BC22">
        <w:rPr/>
        <w:t xml:space="preserve"> da </w:t>
      </w:r>
      <w:r w:rsidR="4BE8BC22">
        <w:rPr/>
        <w:t>água</w:t>
      </w:r>
      <w:r w:rsidR="4BE8BC22">
        <w:rPr/>
        <w:t xml:space="preserve"> </w:t>
      </w:r>
      <w:r w:rsidR="4BE8BC22">
        <w:rPr/>
        <w:t>em</w:t>
      </w:r>
      <w:r w:rsidR="4BE8BC22">
        <w:rPr/>
        <w:t xml:space="preserve"> </w:t>
      </w:r>
      <w:r w:rsidR="4BE8BC22">
        <w:rPr/>
        <w:t>nascentes</w:t>
      </w:r>
      <w:r w:rsidR="4BE8BC22">
        <w:rPr/>
        <w:t xml:space="preserve">, </w:t>
      </w:r>
      <w:r w:rsidR="4BE8BC22">
        <w:rPr/>
        <w:t>rios</w:t>
      </w:r>
      <w:r w:rsidR="4BE8BC22">
        <w:rPr/>
        <w:t xml:space="preserve"> e </w:t>
      </w:r>
      <w:r w:rsidR="4BE8BC22">
        <w:rPr/>
        <w:t>áreas</w:t>
      </w:r>
      <w:r w:rsidR="4BE8BC22">
        <w:rPr/>
        <w:t xml:space="preserve"> </w:t>
      </w:r>
      <w:r w:rsidR="4BE8BC22">
        <w:rPr/>
        <w:t>irrigadas</w:t>
      </w:r>
      <w:r w:rsidR="4BE8BC22">
        <w:rPr/>
        <w:t xml:space="preserve">, </w:t>
      </w:r>
      <w:r w:rsidR="4BE8BC22">
        <w:rPr/>
        <w:t>promovendo</w:t>
      </w:r>
      <w:r w:rsidR="4BE8BC22">
        <w:rPr/>
        <w:t xml:space="preserve"> o </w:t>
      </w:r>
      <w:r w:rsidR="4BE8BC22">
        <w:rPr/>
        <w:t>uso</w:t>
      </w:r>
      <w:r w:rsidR="4BE8BC22">
        <w:rPr/>
        <w:t xml:space="preserve"> </w:t>
      </w:r>
      <w:r w:rsidR="4BE8BC22">
        <w:rPr/>
        <w:t>sustentável</w:t>
      </w:r>
      <w:r w:rsidR="4BE8BC22">
        <w:rPr/>
        <w:t xml:space="preserve"> dos </w:t>
      </w:r>
      <w:r w:rsidR="4BE8BC22">
        <w:rPr/>
        <w:t>recursos</w:t>
      </w:r>
      <w:r w:rsidR="4BE8BC22">
        <w:rPr/>
        <w:t xml:space="preserve"> </w:t>
      </w:r>
      <w:r w:rsidR="4BE8BC22">
        <w:rPr/>
        <w:t>hídricos</w:t>
      </w:r>
      <w:r w:rsidR="4BE8BC22">
        <w:rPr/>
        <w:t xml:space="preserve"> e </w:t>
      </w:r>
      <w:r w:rsidR="4BE8BC22">
        <w:rPr/>
        <w:t>maior</w:t>
      </w:r>
      <w:r w:rsidR="4BE8BC22">
        <w:rPr/>
        <w:t xml:space="preserve"> </w:t>
      </w:r>
      <w:r w:rsidR="4BE8BC22">
        <w:rPr/>
        <w:t>eficiência</w:t>
      </w:r>
      <w:r w:rsidR="4BE8BC22">
        <w:rPr/>
        <w:t xml:space="preserve"> </w:t>
      </w:r>
      <w:r w:rsidR="4BE8BC22">
        <w:rPr/>
        <w:t>na</w:t>
      </w:r>
      <w:r w:rsidR="4BE8BC22">
        <w:rPr/>
        <w:t xml:space="preserve"> </w:t>
      </w:r>
      <w:r w:rsidR="4BE8BC22">
        <w:rPr/>
        <w:t>produção</w:t>
      </w:r>
      <w:r w:rsidR="4BE8BC22">
        <w:rPr/>
        <w:t xml:space="preserve"> </w:t>
      </w:r>
      <w:r w:rsidR="4BE8BC22">
        <w:rPr/>
        <w:t>agrícola</w:t>
      </w:r>
      <w:r w:rsidR="4BE8BC22">
        <w:rPr/>
        <w:t>.</w:t>
      </w:r>
    </w:p>
    <w:p xmlns:wp14="http://schemas.microsoft.com/office/word/2010/wordml" w:rsidP="4BE8BC22" w14:paraId="2926C6B3" wp14:textId="77777777" wp14:noSpellErr="1">
      <w:pPr>
        <w:rPr>
          <w:b w:val="1"/>
          <w:bCs w:val="1"/>
        </w:rPr>
      </w:pPr>
      <w:r w:rsidRPr="4BE8BC22" w:rsidR="4BE8BC22">
        <w:rPr>
          <w:b w:val="1"/>
          <w:bCs w:val="1"/>
        </w:rPr>
        <w:t>Componentes</w:t>
      </w:r>
      <w:r w:rsidRPr="4BE8BC22" w:rsidR="4BE8BC22">
        <w:rPr>
          <w:b w:val="1"/>
          <w:bCs w:val="1"/>
        </w:rPr>
        <w:t xml:space="preserve"> </w:t>
      </w:r>
      <w:r w:rsidRPr="4BE8BC22" w:rsidR="4BE8BC22">
        <w:rPr>
          <w:b w:val="1"/>
          <w:bCs w:val="1"/>
        </w:rPr>
        <w:t>Utilizados</w:t>
      </w:r>
      <w:r w:rsidRPr="4BE8BC22" w:rsidR="4BE8BC22">
        <w:rPr>
          <w:b w:val="1"/>
          <w:bCs w:val="1"/>
        </w:rPr>
        <w:t>:</w:t>
      </w:r>
    </w:p>
    <w:p xmlns:wp14="http://schemas.microsoft.com/office/word/2010/wordml" w14:paraId="3600F9AD" wp14:textId="77777777">
      <w:pPr>
        <w:pStyle w:val="ListBullet"/>
      </w:pPr>
      <w:r>
        <w:t>Sensores: nível de água, fluxo, umidade do solo, qualidade da água (pH, turbidez e condutividade).</w:t>
      </w:r>
    </w:p>
    <w:p xmlns:wp14="http://schemas.microsoft.com/office/word/2010/wordml" w14:paraId="06BDC483" wp14:textId="77777777">
      <w:pPr>
        <w:pStyle w:val="ListBullet"/>
      </w:pPr>
      <w:r>
        <w:t>Controlador IoT: ESP32 (ou NodeMCU).</w:t>
      </w:r>
    </w:p>
    <w:p xmlns:wp14="http://schemas.microsoft.com/office/word/2010/wordml" w14:paraId="44EF10CC" wp14:textId="77777777">
      <w:pPr>
        <w:pStyle w:val="ListBullet"/>
      </w:pPr>
      <w:r>
        <w:t>Comunicação: Wi-Fi / LoRa / 4G.</w:t>
      </w:r>
    </w:p>
    <w:p xmlns:wp14="http://schemas.microsoft.com/office/word/2010/wordml" w14:paraId="35B86FCD" wp14:textId="77777777">
      <w:pPr>
        <w:pStyle w:val="ListBullet"/>
      </w:pPr>
      <w:r>
        <w:t>Fontes de energia: Painel solar ou rede elétrica.</w:t>
      </w:r>
    </w:p>
    <w:p xmlns:wp14="http://schemas.microsoft.com/office/word/2010/wordml" w14:paraId="073360D8" wp14:textId="77777777" wp14:noSpellErr="1">
      <w:pPr>
        <w:pStyle w:val="ListBullet"/>
        <w:rPr/>
      </w:pPr>
      <w:r w:rsidR="4BE8BC22">
        <w:rPr/>
        <w:t>Dispositivos</w:t>
      </w:r>
      <w:r w:rsidR="4BE8BC22">
        <w:rPr/>
        <w:t xml:space="preserve"> </w:t>
      </w:r>
      <w:r w:rsidR="4BE8BC22">
        <w:rPr/>
        <w:t>complementares</w:t>
      </w:r>
      <w:r w:rsidR="4BE8BC22">
        <w:rPr/>
        <w:t xml:space="preserve">: Drones e imagens de </w:t>
      </w:r>
      <w:r w:rsidR="4BE8BC22">
        <w:rPr/>
        <w:t>satélite</w:t>
      </w:r>
      <w:r w:rsidR="4BE8BC22">
        <w:rPr/>
        <w:t xml:space="preserve"> (para </w:t>
      </w:r>
      <w:r w:rsidR="4BE8BC22">
        <w:rPr/>
        <w:t>mapeamento</w:t>
      </w:r>
      <w:r w:rsidR="4BE8BC22">
        <w:rPr/>
        <w:t xml:space="preserve"> de </w:t>
      </w:r>
      <w:r w:rsidR="4BE8BC22">
        <w:rPr/>
        <w:t>cobertura</w:t>
      </w:r>
      <w:r w:rsidR="4BE8BC22">
        <w:rPr/>
        <w:t xml:space="preserve"> vegetal e </w:t>
      </w:r>
      <w:r w:rsidR="4BE8BC22">
        <w:rPr/>
        <w:t>umidade</w:t>
      </w:r>
      <w:r w:rsidR="4BE8BC22">
        <w:rPr/>
        <w:t>).</w:t>
      </w:r>
    </w:p>
    <w:p w:rsidR="4BE8BC22" w:rsidP="4BE8BC22" w:rsidRDefault="4BE8BC22" w14:paraId="0CBD1F2B" w14:textId="408A3789">
      <w:pPr>
        <w:pStyle w:val="ListBullet"/>
        <w:numPr>
          <w:ilvl w:val="0"/>
          <w:numId w:val="0"/>
        </w:numPr>
        <w:ind w:left="360"/>
      </w:pPr>
    </w:p>
    <w:p xmlns:wp14="http://schemas.microsoft.com/office/word/2010/wordml" wp14:noSpellErr="1" w14:paraId="40E349BD" wp14:textId="3F76C6A1">
      <w:r w:rsidRPr="4BE8BC22" w:rsidR="4BE8BC22">
        <w:rPr>
          <w:b w:val="1"/>
          <w:bCs w:val="1"/>
        </w:rPr>
        <w:t xml:space="preserve">Plataforma de </w:t>
      </w:r>
      <w:r w:rsidRPr="4BE8BC22" w:rsidR="4BE8BC22">
        <w:rPr>
          <w:b w:val="1"/>
          <w:bCs w:val="1"/>
        </w:rPr>
        <w:t>Armazenamento</w:t>
      </w:r>
      <w:r w:rsidRPr="4BE8BC22" w:rsidR="4BE8BC22">
        <w:rPr>
          <w:b w:val="1"/>
          <w:bCs w:val="1"/>
        </w:rPr>
        <w:t xml:space="preserve"> e </w:t>
      </w:r>
      <w:r w:rsidRPr="4BE8BC22" w:rsidR="4BE8BC22">
        <w:rPr>
          <w:b w:val="1"/>
          <w:bCs w:val="1"/>
        </w:rPr>
        <w:t>Análise</w:t>
      </w:r>
      <w:r w:rsidRPr="4BE8BC22" w:rsidR="4BE8BC22">
        <w:rPr>
          <w:b w:val="1"/>
          <w:bCs w:val="1"/>
        </w:rPr>
        <w:t xml:space="preserve"> de Dados:</w:t>
      </w:r>
      <w:r w:rsidR="4BE8BC22">
        <w:rPr/>
        <w:t xml:space="preserve"> </w:t>
      </w:r>
    </w:p>
    <w:p xmlns:wp14="http://schemas.microsoft.com/office/word/2010/wordml" w14:paraId="707DEE5A" wp14:textId="2F35F57A">
      <w:r w:rsidRPr="4BE8BC22" w:rsidR="4BE8BC22">
        <w:rPr>
          <w:lang w:val="pt-BR"/>
        </w:rPr>
        <w:t>Os</w:t>
      </w:r>
      <w:r w:rsidRPr="4BE8BC22" w:rsidR="4BE8BC22">
        <w:rPr>
          <w:lang w:val="pt-BR"/>
        </w:rPr>
        <w:t xml:space="preserve"> dados </w:t>
      </w:r>
      <w:r w:rsidRPr="4BE8BC22" w:rsidR="4BE8BC22">
        <w:rPr>
          <w:lang w:val="pt-BR"/>
        </w:rPr>
        <w:t>coletados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pelos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sensores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serão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enviados</w:t>
      </w:r>
      <w:r w:rsidRPr="4BE8BC22" w:rsidR="4BE8BC22">
        <w:rPr>
          <w:lang w:val="pt-BR"/>
        </w:rPr>
        <w:t xml:space="preserve"> a </w:t>
      </w:r>
      <w:r w:rsidRPr="4BE8BC22" w:rsidR="4BE8BC22">
        <w:rPr>
          <w:lang w:val="pt-BR"/>
        </w:rPr>
        <w:t>uma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plataforma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em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nuvem</w:t>
      </w:r>
      <w:r w:rsidRPr="4BE8BC22" w:rsidR="4BE8BC22">
        <w:rPr>
          <w:lang w:val="pt-BR"/>
        </w:rPr>
        <w:t xml:space="preserve">, </w:t>
      </w:r>
      <w:r w:rsidRPr="4BE8BC22" w:rsidR="4BE8BC22">
        <w:rPr>
          <w:lang w:val="pt-BR"/>
        </w:rPr>
        <w:t>podendo</w:t>
      </w:r>
      <w:r w:rsidRPr="4BE8BC22" w:rsidR="4BE8BC22">
        <w:rPr>
          <w:lang w:val="pt-BR"/>
        </w:rPr>
        <w:t xml:space="preserve"> ser </w:t>
      </w:r>
      <w:r w:rsidRPr="4BE8BC22" w:rsidR="4BE8BC22">
        <w:rPr>
          <w:lang w:val="pt-BR"/>
        </w:rPr>
        <w:t>integrados</w:t>
      </w:r>
      <w:r w:rsidRPr="4BE8BC22" w:rsidR="4BE8BC22">
        <w:rPr>
          <w:lang w:val="pt-BR"/>
        </w:rPr>
        <w:t xml:space="preserve"> com </w:t>
      </w:r>
      <w:r w:rsidRPr="4BE8BC22" w:rsidR="4BE8BC22">
        <w:rPr>
          <w:lang w:val="pt-BR"/>
        </w:rPr>
        <w:t>ThingSpeak</w:t>
      </w:r>
      <w:r w:rsidRPr="4BE8BC22" w:rsidR="4BE8BC22">
        <w:rPr>
          <w:lang w:val="pt-BR"/>
        </w:rPr>
        <w:t xml:space="preserve">, </w:t>
      </w:r>
      <w:r w:rsidRPr="4BE8BC22" w:rsidR="4BE8BC22">
        <w:rPr>
          <w:lang w:val="pt-BR"/>
        </w:rPr>
        <w:t>Firebase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ou</w:t>
      </w:r>
      <w:r w:rsidRPr="4BE8BC22" w:rsidR="4BE8BC22">
        <w:rPr>
          <w:lang w:val="pt-BR"/>
        </w:rPr>
        <w:t xml:space="preserve"> AWS IoT, </w:t>
      </w:r>
      <w:r w:rsidRPr="4BE8BC22" w:rsidR="4BE8BC22">
        <w:rPr>
          <w:lang w:val="pt-BR"/>
        </w:rPr>
        <w:t>onde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serão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processados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em</w:t>
      </w:r>
      <w:r w:rsidRPr="4BE8BC22" w:rsidR="4BE8BC22">
        <w:rPr>
          <w:lang w:val="pt-BR"/>
        </w:rPr>
        <w:t xml:space="preserve"> tempo real, </w:t>
      </w:r>
      <w:r w:rsidRPr="4BE8BC22" w:rsidR="4BE8BC22">
        <w:rPr>
          <w:lang w:val="pt-BR"/>
        </w:rPr>
        <w:t>armazenados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em</w:t>
      </w:r>
      <w:r w:rsidRPr="4BE8BC22" w:rsidR="4BE8BC22">
        <w:rPr>
          <w:lang w:val="pt-BR"/>
        </w:rPr>
        <w:t xml:space="preserve"> banco de dados </w:t>
      </w:r>
      <w:r w:rsidRPr="4BE8BC22" w:rsidR="4BE8BC22">
        <w:rPr>
          <w:lang w:val="pt-BR"/>
        </w:rPr>
        <w:t>estruturado</w:t>
      </w:r>
      <w:r w:rsidRPr="4BE8BC22" w:rsidR="4BE8BC22">
        <w:rPr>
          <w:lang w:val="pt-BR"/>
        </w:rPr>
        <w:t xml:space="preserve">, </w:t>
      </w:r>
      <w:r w:rsidRPr="4BE8BC22" w:rsidR="4BE8BC22">
        <w:rPr>
          <w:lang w:val="pt-BR"/>
        </w:rPr>
        <w:t>visualizados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em</w:t>
      </w:r>
      <w:r w:rsidRPr="4BE8BC22" w:rsidR="4BE8BC22">
        <w:rPr>
          <w:lang w:val="pt-BR"/>
        </w:rPr>
        <w:t xml:space="preserve"> dashboards </w:t>
      </w:r>
      <w:r w:rsidRPr="4BE8BC22" w:rsidR="4BE8BC22">
        <w:rPr>
          <w:lang w:val="pt-BR"/>
        </w:rPr>
        <w:t>interativos</w:t>
      </w:r>
      <w:r w:rsidRPr="4BE8BC22" w:rsidR="4BE8BC22">
        <w:rPr>
          <w:lang w:val="pt-BR"/>
        </w:rPr>
        <w:t xml:space="preserve"> e </w:t>
      </w:r>
      <w:r w:rsidRPr="4BE8BC22" w:rsidR="4BE8BC22">
        <w:rPr>
          <w:lang w:val="pt-BR"/>
        </w:rPr>
        <w:t>enviados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alertas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automáticos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em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caso</w:t>
      </w:r>
      <w:r w:rsidRPr="4BE8BC22" w:rsidR="4BE8BC22">
        <w:rPr>
          <w:lang w:val="pt-BR"/>
        </w:rPr>
        <w:t xml:space="preserve"> de </w:t>
      </w:r>
      <w:r w:rsidRPr="4BE8BC22" w:rsidR="4BE8BC22">
        <w:rPr>
          <w:lang w:val="pt-BR"/>
        </w:rPr>
        <w:t>anomalias</w:t>
      </w:r>
      <w:r w:rsidRPr="4BE8BC22" w:rsidR="4BE8BC22">
        <w:rPr>
          <w:lang w:val="pt-BR"/>
        </w:rPr>
        <w:t xml:space="preserve"> (</w:t>
      </w:r>
      <w:r w:rsidRPr="4BE8BC22" w:rsidR="4BE8BC22">
        <w:rPr>
          <w:lang w:val="pt-BR"/>
        </w:rPr>
        <w:t>como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vazamentos</w:t>
      </w:r>
      <w:r w:rsidRPr="4BE8BC22" w:rsidR="4BE8BC22">
        <w:rPr>
          <w:lang w:val="pt-BR"/>
        </w:rPr>
        <w:t xml:space="preserve">, </w:t>
      </w:r>
      <w:r w:rsidRPr="4BE8BC22" w:rsidR="4BE8BC22">
        <w:rPr>
          <w:lang w:val="pt-BR"/>
        </w:rPr>
        <w:t>baixa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umidade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ou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alteração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na</w:t>
      </w:r>
      <w:r w:rsidRPr="4BE8BC22" w:rsidR="4BE8BC22">
        <w:rPr>
          <w:lang w:val="pt-BR"/>
        </w:rPr>
        <w:t xml:space="preserve"> </w:t>
      </w:r>
      <w:r w:rsidRPr="4BE8BC22" w:rsidR="4BE8BC22">
        <w:rPr>
          <w:lang w:val="pt-BR"/>
        </w:rPr>
        <w:t>qualidade</w:t>
      </w:r>
      <w:r w:rsidRPr="4BE8BC22" w:rsidR="4BE8BC22">
        <w:rPr>
          <w:lang w:val="pt-BR"/>
        </w:rPr>
        <w:t xml:space="preserve"> da </w:t>
      </w:r>
      <w:r w:rsidRPr="4BE8BC22" w:rsidR="4BE8BC22">
        <w:rPr>
          <w:lang w:val="pt-BR"/>
        </w:rPr>
        <w:t>água</w:t>
      </w:r>
      <w:r w:rsidRPr="4BE8BC22" w:rsidR="4BE8BC22">
        <w:rPr>
          <w:lang w:val="pt-BR"/>
        </w:rPr>
        <w:t>).</w:t>
      </w:r>
    </w:p>
    <w:p w:rsidR="4BE8BC22" w:rsidP="4BE8BC22" w:rsidRDefault="4BE8BC22" w14:paraId="41C5795E" w14:textId="3B183600">
      <w:pPr>
        <w:rPr>
          <w:lang w:val="pt-BR"/>
        </w:rPr>
      </w:pPr>
    </w:p>
    <w:p xmlns:wp14="http://schemas.microsoft.com/office/word/2010/wordml" w:rsidP="4BE8BC22" w14:paraId="6E08FE2C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4BE8BC22" w:rsidR="25E4B389">
        <w:rPr>
          <w:color w:val="1F497D" w:themeColor="text2" w:themeTint="FF" w:themeShade="FF"/>
          <w:sz w:val="32"/>
          <w:szCs w:val="32"/>
        </w:rPr>
        <w:t>Arquitetura</w:t>
      </w:r>
      <w:r w:rsidRPr="4BE8BC22" w:rsidR="25E4B389">
        <w:rPr>
          <w:color w:val="1F497D" w:themeColor="text2" w:themeTint="FF" w:themeShade="FF"/>
          <w:sz w:val="32"/>
          <w:szCs w:val="32"/>
        </w:rPr>
        <w:t xml:space="preserve"> do Sistema IoT (</w:t>
      </w:r>
      <w:r w:rsidRPr="4BE8BC22" w:rsidR="25E4B389">
        <w:rPr>
          <w:color w:val="1F497D" w:themeColor="text2" w:themeTint="FF" w:themeShade="FF"/>
          <w:sz w:val="32"/>
          <w:szCs w:val="32"/>
        </w:rPr>
        <w:t>Diagrama</w:t>
      </w:r>
      <w:r w:rsidRPr="4BE8BC22" w:rsidR="25E4B389">
        <w:rPr>
          <w:color w:val="1F497D" w:themeColor="text2" w:themeTint="FF" w:themeShade="FF"/>
          <w:sz w:val="32"/>
          <w:szCs w:val="32"/>
        </w:rPr>
        <w:t>)</w:t>
      </w:r>
    </w:p>
    <w:p w:rsidR="00D451F6" w:rsidP="274B11B1" w:rsidRDefault="00D451F6" w14:paraId="764B3894" w14:textId="5F5FA2F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B11B1" w:rsidR="00D451F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projeto Raízes da Água – Tecnologia para um Agro Sustentável segue a arquitetura tradicional de sistemas IoT em três camadas, aplicadas ao contexto do monitoramento hídrico agrícola.</w:t>
      </w:r>
    </w:p>
    <w:p w:rsidR="00D451F6" w:rsidP="4BE8BC22" w:rsidRDefault="00D451F6" w14:paraId="385DEDDE" w14:noSpellErr="1" w14:textId="3DEAAE79">
      <w:pPr>
        <w:pStyle w:val="ListNumb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Camada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Percepção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Sensoriamento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Atuação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D451F6" w:rsidP="274B11B1" w:rsidRDefault="00D451F6" w14:paraId="0FFA4F98" w14:textId="532D735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B11B1" w:rsidR="00D451F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Inclui sensores de nível de água, fluxo, umidade do solo e qualidade da água (pH, turbidez e condutividade). Esses sensores captam informações diretamente de nascentes, rios e áreas irrigadas.</w:t>
      </w:r>
    </w:p>
    <w:p w:rsidR="00D451F6" w:rsidP="4BE8BC22" w:rsidRDefault="00D451F6" w14:paraId="27FEAF1C" w14:noSpellErr="1" w14:textId="74D7C53D">
      <w:pPr>
        <w:pStyle w:val="ListNumb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Camada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Rede (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Conectividade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Comunicação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D451F6" w:rsidP="274B11B1" w:rsidRDefault="00D451F6" w14:paraId="4E4523C1" w14:textId="0CD7F84B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B11B1" w:rsidR="00D451F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Responsável pela transmissão dos dados coletados. Utiliza tecnologias como Wi-Fi, LoRa ou 4G para enviar as informações ao servidor em nuvem. O protocolo MQTT pode ser empregado para comunicação eficiente.</w:t>
      </w:r>
    </w:p>
    <w:p w:rsidR="00D451F6" w:rsidP="4BE8BC22" w:rsidRDefault="00D451F6" w14:paraId="50039889" w14:noSpellErr="1" w14:textId="78CB9B25">
      <w:pPr>
        <w:pStyle w:val="ListNumb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Camada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Aplicação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Processamento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Interface)</w:t>
      </w:r>
    </w:p>
    <w:p w:rsidR="00D451F6" w:rsidP="274B11B1" w:rsidRDefault="00D451F6" w14:paraId="5B0E74A9" w14:textId="6473E3D9" w14:noSpellErr="1">
      <w:pPr/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Abrange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processamento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visualização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dos dados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nuvem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integrando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plataformas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ThingSpeak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Firebase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AWS IoT.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dashboards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permitem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acompanhamento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tempo real e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geração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relatórios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automáticos</w:t>
      </w:r>
      <w:r w:rsidRPr="4BE8BC22" w:rsidR="23EF05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BE8BC22" w:rsidP="4BE8BC22" w:rsidRDefault="4BE8BC22" w14:paraId="3D8F8BE1" w14:textId="553896D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D451F6" w:rsidP="4BE8BC22" w:rsidRDefault="00D451F6" w14:paraId="6B39D2AE" w14:textId="277784E2" w14:noSpellErr="1">
      <w:pPr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Exemplo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Arquitetura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IoT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adaptada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projeto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Raízes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Água</w:t>
      </w:r>
      <w:r w:rsidRPr="4BE8BC22" w:rsidR="23EF05B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0D451F6" w:rsidP="274B11B1" w:rsidRDefault="00D451F6" w14:paraId="3BB8D4C8" w14:textId="21E9166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B11B1" w:rsidR="00D451F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 Sensores IoT (nível, fluxo, umidade, pH, turbidez) ] → [ ESP32 ] → [ Wi-Fi/LoRa/4G ] → [ Servidor MQTT ] → [ Plataforma em Nuvem (Firebase/ThingSpeak/AWS) ] → [ Dashboard Web/Móvel ]</w:t>
      </w:r>
    </w:p>
    <w:p w:rsidR="274B11B1" w:rsidP="274B11B1" w:rsidRDefault="274B11B1" w14:paraId="0B7995C1" w14:textId="2626A6CD">
      <w:pPr>
        <w:pStyle w:val="Normal"/>
      </w:pPr>
    </w:p>
    <w:p w:rsidR="25E4B389" w:rsidP="4BE8BC22" w:rsidRDefault="25E4B389" w14:noSpellErr="1" w14:paraId="79B6BFAC" w14:textId="03D536C7">
      <w:pPr>
        <w:pStyle w:val="Heading2"/>
      </w:pPr>
      <w:r w:rsidRPr="4BE8BC22" w:rsidR="25E4B389">
        <w:rPr>
          <w:color w:val="1F497D" w:themeColor="text2" w:themeTint="FF" w:themeShade="FF"/>
          <w:sz w:val="32"/>
          <w:szCs w:val="32"/>
        </w:rPr>
        <w:t>Fluxo</w:t>
      </w:r>
      <w:r w:rsidRPr="4BE8BC22" w:rsidR="25E4B389">
        <w:rPr>
          <w:color w:val="1F497D" w:themeColor="text2" w:themeTint="FF" w:themeShade="FF"/>
          <w:sz w:val="32"/>
          <w:szCs w:val="32"/>
        </w:rPr>
        <w:t xml:space="preserve"> de Funcionamento</w:t>
      </w:r>
    </w:p>
    <w:p w:rsidR="4BE8BC22" w:rsidP="4BE8BC22" w:rsidRDefault="4BE8BC22" w14:paraId="4D10BBDC" w14:textId="1D10FC04">
      <w:pPr>
        <w:pStyle w:val="Normal"/>
      </w:pPr>
    </w:p>
    <w:p w:rsidR="6C6C3D6D" w:rsidP="4BE8BC22" w:rsidRDefault="6C6C3D6D" w14:paraId="188C407F" w14:textId="1D8F4806" w14:noSpellErr="1">
      <w:pPr>
        <w:pStyle w:val="ListNumber"/>
        <w:numPr>
          <w:ilvl w:val="0"/>
          <w:numId w:val="0"/>
        </w:numPr>
        <w:ind w:left="0"/>
      </w:pP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fluxo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IoT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Raízes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Água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descreve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dados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são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captados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transmitidos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processados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utilizados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otimizar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água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preservar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nascentes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BE8BC22" w:rsidP="4BE8BC22" w:rsidRDefault="4BE8BC22" w14:paraId="7A07E8DB" w14:textId="0C9BC37B">
      <w:pPr>
        <w:pStyle w:val="ListNumber"/>
        <w:numPr>
          <w:ilvl w:val="0"/>
          <w:numId w:val="0"/>
        </w:numPr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BDE597" w:rsidP="4BE8BC22" w:rsidRDefault="73BDE597" w14:noSpellErr="1" w14:paraId="29D9F974" w14:textId="555CCE5C">
      <w:pPr>
        <w:pStyle w:val="ListNumber"/>
        <w:numPr>
          <w:ilvl w:val="0"/>
          <w:numId w:val="0"/>
        </w:numPr>
        <w:ind w:left="360"/>
      </w:pP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Coleta de Dados: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Sensores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captam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informações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nível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fluxo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umidade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qualidade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água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6C3D6D" w:rsidP="4BE8BC22" w:rsidRDefault="6C6C3D6D" w14:paraId="51C4160D" w14:textId="1B1E6645" w14:noSpellErr="1">
      <w:pPr>
        <w:pStyle w:val="ListNumber"/>
        <w:numPr>
          <w:ilvl w:val="0"/>
          <w:numId w:val="0"/>
        </w:numPr>
        <w:ind w:left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Processamento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Local: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ESP32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realiza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pré-processamento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filtrando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dados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aplicando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cálculos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básicos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6C3D6D" w:rsidP="4BE8BC22" w:rsidRDefault="6C6C3D6D" w14:paraId="21498EF2" w14:textId="5FC34B20" w14:noSpellErr="1">
      <w:pPr>
        <w:pStyle w:val="ListNumber"/>
        <w:numPr>
          <w:ilvl w:val="0"/>
          <w:numId w:val="0"/>
        </w:numPr>
        <w:ind w:left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Transmissão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Dados: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informações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são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enviadas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via MQTT/HTTP para 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nuvem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6C3D6D" w:rsidP="4BE8BC22" w:rsidRDefault="6C6C3D6D" w14:paraId="5F80FF4D" w14:textId="09CCF9EF" w14:noSpellErr="1">
      <w:pPr>
        <w:pStyle w:val="ListNumber"/>
        <w:numPr>
          <w:ilvl w:val="0"/>
          <w:numId w:val="0"/>
        </w:numPr>
        <w:ind w:left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Armazenamento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Processamento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dados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são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salvos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plataformas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Firebase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ou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AWS IoT.</w:t>
      </w:r>
    </w:p>
    <w:p w:rsidR="6C6C3D6D" w:rsidP="4BE8BC22" w:rsidRDefault="6C6C3D6D" w14:paraId="1DD5A09A" w14:textId="1555FFB0" w14:noSpellErr="1">
      <w:pPr>
        <w:pStyle w:val="ListNumber"/>
        <w:numPr>
          <w:ilvl w:val="0"/>
          <w:numId w:val="0"/>
        </w:numPr>
        <w:ind w:left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Análise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Visualização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Dashboards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exibem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gráficos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alertas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produtor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rural.</w:t>
      </w:r>
    </w:p>
    <w:p w:rsidR="6C6C3D6D" w:rsidP="4BE8BC22" w:rsidRDefault="6C6C3D6D" w14:paraId="12B68646" w14:textId="1D92C16D" w14:noSpellErr="1">
      <w:pPr>
        <w:pStyle w:val="ListNumber"/>
        <w:numPr>
          <w:ilvl w:val="0"/>
          <w:numId w:val="0"/>
        </w:numPr>
        <w:ind w:left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Ações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Baseadas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Dados: O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envia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notificações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recomendações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evitar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desperdício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melhorar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irrigação</w:t>
      </w:r>
      <w:r w:rsidRPr="4BE8BC22" w:rsidR="73BDE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6C3D6D" w:rsidP="4BE8BC22" w:rsidRDefault="6C6C3D6D" w14:paraId="78CD8FCE" w14:textId="37450A68" w14:noSpellErr="1">
      <w:pPr>
        <w:pStyle w:val="Normal"/>
        <w:ind w:left="36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Fluxograma do 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Projeto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Raízes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Água</w:t>
      </w:r>
      <w:r w:rsidRPr="4BE8BC22" w:rsidR="73BDE59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C6C3D6D" w:rsidP="274B11B1" w:rsidRDefault="6C6C3D6D" w14:paraId="34623257" w14:textId="1F3E8791">
      <w:pPr>
        <w:pStyle w:val="ListParagraph"/>
        <w:ind w:left="720"/>
      </w:pP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Início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]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Sensores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coletam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dados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ESP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32 processa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dados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Dados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enviados via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MQTT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Banco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Dados em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Nuvem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Dashboard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exibe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informações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Alertas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ações ]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↓ 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Fim</w:t>
      </w:r>
      <w:r w:rsidRPr="728D9768" w:rsidR="6AF0B4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]</w:t>
      </w:r>
    </w:p>
    <w:p w:rsidR="728D9768" w:rsidP="728D9768" w:rsidRDefault="728D9768" w14:paraId="53DE0FA2" w14:textId="17E7BC70">
      <w:pPr>
        <w:pStyle w:val="ListParagraph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28D9768" w:rsidP="728D9768" w:rsidRDefault="728D9768" w14:paraId="1F0EB17E" w14:textId="27CB1A8F">
      <w:pPr>
        <w:pStyle w:val="ListParagraph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9361612" w:rsidP="728D9768" w:rsidRDefault="49361612" w14:paraId="69101596" w14:textId="6C7E72EC">
      <w:pPr>
        <w:pStyle w:val="ListParagraph"/>
        <w:ind w:left="720"/>
      </w:pPr>
      <w:r w:rsidR="49361612">
        <w:drawing>
          <wp:inline wp14:editId="21E7B2C5" wp14:anchorId="3A5503F7">
            <wp:extent cx="4831525" cy="3162300"/>
            <wp:effectExtent l="0" t="0" r="0" b="0"/>
            <wp:docPr id="1120088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088578" name=""/>
                    <pic:cNvPicPr/>
                  </pic:nvPicPr>
                  <pic:blipFill>
                    <a:blip xmlns:r="http://schemas.openxmlformats.org/officeDocument/2006/relationships" r:embed="rId18472680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9768" w:rsidP="728D9768" w:rsidRDefault="728D9768" w14:paraId="184452D3" w14:textId="4AD79125">
      <w:pPr>
        <w:pStyle w:val="ListParagraph"/>
        <w:ind w:left="720"/>
      </w:pPr>
    </w:p>
    <w:p w:rsidR="728D9768" w:rsidP="728D9768" w:rsidRDefault="728D9768" w14:paraId="6846C95F" w14:textId="6FEE2524">
      <w:pPr>
        <w:pStyle w:val="ListParagraph"/>
        <w:ind w:left="720"/>
      </w:pPr>
    </w:p>
    <w:p w:rsidR="3B7F4219" w:rsidP="728D9768" w:rsidRDefault="3B7F4219" w14:paraId="3956BC07" w14:textId="0BEC7211">
      <w:pPr>
        <w:pStyle w:val="ListParagraph"/>
        <w:ind w:left="720"/>
      </w:pPr>
      <w:r w:rsidR="3B7F4219">
        <w:drawing>
          <wp:inline wp14:editId="64E4AF2D" wp14:anchorId="3B9FE3C9">
            <wp:extent cx="4781550" cy="2407378"/>
            <wp:effectExtent l="0" t="0" r="0" b="0"/>
            <wp:docPr id="1337789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7789097" name=""/>
                    <pic:cNvPicPr/>
                  </pic:nvPicPr>
                  <pic:blipFill>
                    <a:blip xmlns:r="http://schemas.openxmlformats.org/officeDocument/2006/relationships" r:embed="rId4773301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1550" cy="2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B11B1" w:rsidP="274B11B1" w:rsidRDefault="274B11B1" w14:paraId="0B67AC4A" w14:textId="1DDF729A">
      <w:pPr>
        <w:pStyle w:val="ListParagraph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BE8BC22" w14:paraId="270ECBA7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4BE8BC22" w:rsidR="4BE8BC22">
        <w:rPr>
          <w:color w:val="1F497D" w:themeColor="text2" w:themeTint="FF" w:themeShade="FF"/>
          <w:sz w:val="32"/>
          <w:szCs w:val="32"/>
        </w:rPr>
        <w:t>Integração</w:t>
      </w:r>
      <w:r w:rsidRPr="4BE8BC22" w:rsidR="4BE8BC22">
        <w:rPr>
          <w:color w:val="1F497D" w:themeColor="text2" w:themeTint="FF" w:themeShade="FF"/>
          <w:sz w:val="32"/>
          <w:szCs w:val="32"/>
        </w:rPr>
        <w:t xml:space="preserve"> com </w:t>
      </w:r>
      <w:r w:rsidRPr="4BE8BC22" w:rsidR="4BE8BC22">
        <w:rPr>
          <w:color w:val="1F497D" w:themeColor="text2" w:themeTint="FF" w:themeShade="FF"/>
          <w:sz w:val="32"/>
          <w:szCs w:val="32"/>
        </w:rPr>
        <w:t>Plataformas</w:t>
      </w:r>
      <w:r w:rsidRPr="4BE8BC22" w:rsidR="4BE8BC22">
        <w:rPr>
          <w:color w:val="1F497D" w:themeColor="text2" w:themeTint="FF" w:themeShade="FF"/>
          <w:sz w:val="32"/>
          <w:szCs w:val="32"/>
        </w:rPr>
        <w:t xml:space="preserve"> de Dados</w:t>
      </w:r>
    </w:p>
    <w:p xmlns:wp14="http://schemas.microsoft.com/office/word/2010/wordml" w14:paraId="1BA9AE5A" wp14:textId="77777777" wp14:noSpellErr="1">
      <w:r w:rsidR="4BE8BC22">
        <w:rPr/>
        <w:t xml:space="preserve">O </w:t>
      </w:r>
      <w:r w:rsidR="4BE8BC22">
        <w:rPr/>
        <w:t>sistema</w:t>
      </w:r>
      <w:r w:rsidR="4BE8BC22">
        <w:rPr/>
        <w:t xml:space="preserve"> se </w:t>
      </w:r>
      <w:r w:rsidR="4BE8BC22">
        <w:rPr/>
        <w:t>comunica</w:t>
      </w:r>
      <w:r w:rsidR="4BE8BC22">
        <w:rPr/>
        <w:t xml:space="preserve"> com </w:t>
      </w:r>
      <w:r w:rsidR="4BE8BC22">
        <w:rPr/>
        <w:t>plataformas</w:t>
      </w:r>
      <w:r w:rsidR="4BE8BC22">
        <w:rPr/>
        <w:t xml:space="preserve"> de dados </w:t>
      </w:r>
      <w:r w:rsidR="4BE8BC22">
        <w:rPr/>
        <w:t>em</w:t>
      </w:r>
      <w:r w:rsidR="4BE8BC22">
        <w:rPr/>
        <w:t xml:space="preserve"> </w:t>
      </w:r>
      <w:r w:rsidR="4BE8BC22">
        <w:rPr/>
        <w:t>nuvem</w:t>
      </w:r>
      <w:r w:rsidR="4BE8BC22">
        <w:rPr/>
        <w:t xml:space="preserve"> </w:t>
      </w:r>
      <w:r w:rsidR="4BE8BC22">
        <w:rPr/>
        <w:t>por</w:t>
      </w:r>
      <w:r w:rsidR="4BE8BC22">
        <w:rPr/>
        <w:t xml:space="preserve"> </w:t>
      </w:r>
      <w:r w:rsidR="4BE8BC22">
        <w:rPr/>
        <w:t>meio</w:t>
      </w:r>
      <w:r w:rsidR="4BE8BC22">
        <w:rPr/>
        <w:t xml:space="preserve"> de </w:t>
      </w:r>
      <w:r w:rsidR="4BE8BC22">
        <w:rPr/>
        <w:t>protocolos</w:t>
      </w:r>
      <w:r w:rsidR="4BE8BC22">
        <w:rPr/>
        <w:t xml:space="preserve"> IoT (</w:t>
      </w:r>
      <w:r w:rsidR="4BE8BC22">
        <w:rPr/>
        <w:t>como</w:t>
      </w:r>
      <w:r w:rsidR="4BE8BC22">
        <w:rPr/>
        <w:t xml:space="preserve"> MQTT </w:t>
      </w:r>
      <w:r w:rsidR="4BE8BC22">
        <w:rPr/>
        <w:t>ou</w:t>
      </w:r>
      <w:r w:rsidR="4BE8BC22">
        <w:rPr/>
        <w:t xml:space="preserve"> HTTP). </w:t>
      </w:r>
      <w:r w:rsidR="4BE8BC22">
        <w:rPr/>
        <w:t>A</w:t>
      </w:r>
      <w:r w:rsidR="4BE8BC22">
        <w:rPr/>
        <w:t xml:space="preserve"> </w:t>
      </w:r>
      <w:r w:rsidR="4BE8BC22">
        <w:rPr/>
        <w:t>integração</w:t>
      </w:r>
      <w:r w:rsidR="4BE8BC22">
        <w:rPr/>
        <w:t xml:space="preserve"> </w:t>
      </w:r>
      <w:r w:rsidR="4BE8BC22">
        <w:rPr/>
        <w:t>permite</w:t>
      </w:r>
      <w:r w:rsidR="4BE8BC22">
        <w:rPr/>
        <w:t xml:space="preserve"> </w:t>
      </w:r>
      <w:r w:rsidR="4BE8BC22">
        <w:rPr/>
        <w:t>sincronização</w:t>
      </w:r>
      <w:r w:rsidR="4BE8BC22">
        <w:rPr/>
        <w:t xml:space="preserve"> </w:t>
      </w:r>
      <w:r w:rsidR="4BE8BC22">
        <w:rPr/>
        <w:t>automática</w:t>
      </w:r>
      <w:r w:rsidR="4BE8BC22">
        <w:rPr/>
        <w:t xml:space="preserve"> dos dados, </w:t>
      </w:r>
      <w:r w:rsidR="4BE8BC22">
        <w:rPr/>
        <w:t>geração</w:t>
      </w:r>
      <w:r w:rsidR="4BE8BC22">
        <w:rPr/>
        <w:t xml:space="preserve"> de </w:t>
      </w:r>
      <w:r w:rsidR="4BE8BC22">
        <w:rPr/>
        <w:t>gráficos</w:t>
      </w:r>
      <w:r w:rsidR="4BE8BC22">
        <w:rPr/>
        <w:t xml:space="preserve"> </w:t>
      </w:r>
      <w:r w:rsidR="4BE8BC22">
        <w:rPr/>
        <w:t>históricos</w:t>
      </w:r>
      <w:r w:rsidR="4BE8BC22">
        <w:rPr/>
        <w:t xml:space="preserve">, </w:t>
      </w:r>
      <w:r w:rsidR="4BE8BC22">
        <w:rPr/>
        <w:t>exportação</w:t>
      </w:r>
      <w:r w:rsidR="4BE8BC22">
        <w:rPr/>
        <w:t xml:space="preserve"> para </w:t>
      </w:r>
      <w:r w:rsidR="4BE8BC22">
        <w:rPr/>
        <w:t>análise</w:t>
      </w:r>
      <w:r w:rsidR="4BE8BC22">
        <w:rPr/>
        <w:t xml:space="preserve"> </w:t>
      </w:r>
      <w:r w:rsidR="4BE8BC22">
        <w:rPr/>
        <w:t>em</w:t>
      </w:r>
      <w:r w:rsidR="4BE8BC22">
        <w:rPr/>
        <w:t xml:space="preserve"> Big Data e </w:t>
      </w:r>
      <w:r w:rsidR="4BE8BC22">
        <w:rPr/>
        <w:t>conexão</w:t>
      </w:r>
      <w:r w:rsidR="4BE8BC22">
        <w:rPr/>
        <w:t xml:space="preserve"> com APIs </w:t>
      </w:r>
      <w:r w:rsidR="4BE8BC22">
        <w:rPr/>
        <w:t>externas</w:t>
      </w:r>
      <w:r w:rsidR="4BE8BC22">
        <w:rPr/>
        <w:t xml:space="preserve">, </w:t>
      </w:r>
      <w:r w:rsidR="4BE8BC22">
        <w:rPr/>
        <w:t>como</w:t>
      </w:r>
      <w:r w:rsidR="4BE8BC22">
        <w:rPr/>
        <w:t xml:space="preserve"> </w:t>
      </w:r>
      <w:r w:rsidR="4BE8BC22">
        <w:rPr/>
        <w:t>previsões</w:t>
      </w:r>
      <w:r w:rsidR="4BE8BC22">
        <w:rPr/>
        <w:t xml:space="preserve"> </w:t>
      </w:r>
      <w:r w:rsidR="4BE8BC22">
        <w:rPr/>
        <w:t>meteorológicas</w:t>
      </w:r>
      <w:r w:rsidR="4BE8BC22">
        <w:rPr/>
        <w:t>.</w:t>
      </w:r>
    </w:p>
    <w:p w:rsidR="4BE8BC22" w:rsidRDefault="4BE8BC22" w14:paraId="443AB219" w14:textId="20830C74"/>
    <w:p xmlns:wp14="http://schemas.microsoft.com/office/word/2010/wordml" w:rsidP="4BE8BC22" w14:paraId="1157C89D" wp14:textId="77777777" wp14:noSpellErr="1">
      <w:pPr>
        <w:pStyle w:val="Heading2"/>
        <w:rPr>
          <w:color w:val="1F497D" w:themeColor="text2" w:themeTint="FF" w:themeShade="FF"/>
          <w:sz w:val="32"/>
          <w:szCs w:val="32"/>
        </w:rPr>
      </w:pPr>
      <w:r w:rsidRPr="4BE8BC22" w:rsidR="4BE8BC22">
        <w:rPr>
          <w:color w:val="1F497D" w:themeColor="text2" w:themeTint="FF" w:themeShade="FF"/>
          <w:sz w:val="32"/>
          <w:szCs w:val="32"/>
        </w:rPr>
        <w:t>Conclusão</w:t>
      </w:r>
    </w:p>
    <w:p xmlns:wp14="http://schemas.microsoft.com/office/word/2010/wordml" w14:paraId="615024B0" wp14:textId="77777777">
      <w:r>
        <w:t>O Raízes da Água representa uma solução inovadora e sustentável para o agronegócio. Com sensores IoT, conectividade e análise em nuvem, o sistema possibilita monitorar nascentes e irrigação de forma eficiente, reduzindo desperdício de água e energia. Como melhoria futura, pode-se implementar controle automático da irrigação com base nos dados coletados e integração com modelos preditivos de clima e safra.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69f7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32cc0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7d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51F6"/>
    <w:rsid w:val="00FC693F"/>
    <w:rsid w:val="0611BACF"/>
    <w:rsid w:val="0A96C3BD"/>
    <w:rsid w:val="135A9475"/>
    <w:rsid w:val="191D424B"/>
    <w:rsid w:val="1FCC2A5E"/>
    <w:rsid w:val="2323F25B"/>
    <w:rsid w:val="23EF05B4"/>
    <w:rsid w:val="24F26428"/>
    <w:rsid w:val="25E4B389"/>
    <w:rsid w:val="274B11B1"/>
    <w:rsid w:val="29076B29"/>
    <w:rsid w:val="29076B29"/>
    <w:rsid w:val="2D72D75F"/>
    <w:rsid w:val="36E689EF"/>
    <w:rsid w:val="398F5EE8"/>
    <w:rsid w:val="398F5EE8"/>
    <w:rsid w:val="3B7F4219"/>
    <w:rsid w:val="3F1A12DB"/>
    <w:rsid w:val="40BF0449"/>
    <w:rsid w:val="45F4CD77"/>
    <w:rsid w:val="47AE0BE2"/>
    <w:rsid w:val="49361612"/>
    <w:rsid w:val="49E70BFA"/>
    <w:rsid w:val="4BE8BC22"/>
    <w:rsid w:val="5753EB0B"/>
    <w:rsid w:val="5E713D09"/>
    <w:rsid w:val="643724C1"/>
    <w:rsid w:val="68701DC0"/>
    <w:rsid w:val="6AF0B4C9"/>
    <w:rsid w:val="6B2CE5A0"/>
    <w:rsid w:val="6C6C3D6D"/>
    <w:rsid w:val="728D9768"/>
    <w:rsid w:val="73BDE597"/>
    <w:rsid w:val="771E87C2"/>
    <w:rsid w:val="7AB3D649"/>
    <w:rsid w:val="7AB3D649"/>
    <w:rsid w:val="7E0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38C44C9-AE1E-4C5B-B480-C63B17D4D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847268052" /><Relationship Type="http://schemas.openxmlformats.org/officeDocument/2006/relationships/image" Target="/media/image2.png" Id="rId477330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Aishiley Ariela França</lastModifiedBy>
  <revision>4</revision>
  <dcterms:created xsi:type="dcterms:W3CDTF">2013-12-23T23:15:00.0000000Z</dcterms:created>
  <dcterms:modified xsi:type="dcterms:W3CDTF">2025-10-30T00:29:05.8611917Z</dcterms:modified>
  <category/>
</coreProperties>
</file>